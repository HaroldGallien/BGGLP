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898" w:rsidRDefault="00BF0898" w:rsidP="00BF0898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</w:p>
    <w:p w:rsidR="00BF0898" w:rsidRDefault="00BF0898" w:rsidP="00BF0898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</w:p>
    <w:p w:rsidR="00BF0898" w:rsidRDefault="00BF0898" w:rsidP="00BF0898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</w:p>
    <w:p w:rsidR="00BF0898" w:rsidRDefault="00BF0898" w:rsidP="00BF0898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  <w:r>
        <w:rPr>
          <w:rFonts w:ascii="Trebuchet MS" w:hAnsi="Trebuchet MS"/>
          <w:b/>
          <w:color w:val="808080"/>
          <w:spacing w:val="20"/>
          <w:sz w:val="48"/>
        </w:rPr>
        <w:t xml:space="preserve">Dossier de </w:t>
      </w:r>
    </w:p>
    <w:p w:rsidR="00A43E2B" w:rsidRDefault="00BF0898" w:rsidP="00BF0898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  <w:r>
        <w:rPr>
          <w:rFonts w:ascii="Trebuchet MS" w:hAnsi="Trebuchet MS"/>
          <w:b/>
          <w:color w:val="808080"/>
          <w:spacing w:val="20"/>
          <w:sz w:val="48"/>
        </w:rPr>
        <w:t>Spécifications Détaillées</w:t>
      </w:r>
      <w:r w:rsidR="008C0F37">
        <w:rPr>
          <w:rFonts w:ascii="Trebuchet MS" w:hAnsi="Trebuchet MS"/>
          <w:b/>
          <w:color w:val="808080"/>
          <w:spacing w:val="20"/>
          <w:sz w:val="48"/>
        </w:rPr>
        <w:t xml:space="preserve"> Fonctionnelles</w:t>
      </w:r>
    </w:p>
    <w:p w:rsidR="00BF0898" w:rsidRDefault="00BF0898" w:rsidP="00BF0898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0"/>
        </w:rPr>
      </w:pPr>
    </w:p>
    <w:p w:rsidR="00BF0898" w:rsidRPr="00E256E9" w:rsidRDefault="00BF0898" w:rsidP="00BF0898">
      <w:pPr>
        <w:ind w:left="284" w:right="282"/>
        <w:jc w:val="center"/>
        <w:rPr>
          <w:b/>
          <w:color w:val="7030A0"/>
        </w:rPr>
      </w:pPr>
      <w:r w:rsidRPr="00E256E9">
        <w:rPr>
          <w:rFonts w:ascii="Trebuchet MS" w:hAnsi="Trebuchet MS"/>
          <w:b/>
          <w:color w:val="7030A0"/>
          <w:spacing w:val="20"/>
          <w:sz w:val="40"/>
        </w:rPr>
        <w:t>Nom du projet</w:t>
      </w:r>
    </w:p>
    <w:p w:rsidR="00BF0898" w:rsidRDefault="00BF0898" w:rsidP="00BF0898"/>
    <w:p w:rsidR="00BF0898" w:rsidRDefault="00BF0898" w:rsidP="00BF0898">
      <w:pPr>
        <w:ind w:left="284" w:right="282"/>
        <w:jc w:val="center"/>
        <w:rPr>
          <w:rFonts w:ascii="Trebuchet MS" w:hAnsi="Trebuchet MS"/>
          <w:b/>
          <w:color w:val="808080"/>
          <w:sz w:val="28"/>
        </w:rPr>
      </w:pPr>
    </w:p>
    <w:p w:rsidR="00BF0898" w:rsidRDefault="00BF0898" w:rsidP="00BF0898">
      <w:pPr>
        <w:ind w:left="284" w:right="282"/>
        <w:jc w:val="center"/>
        <w:rPr>
          <w:rFonts w:ascii="Trebuchet MS" w:hAnsi="Trebuchet MS"/>
          <w:b/>
          <w:color w:val="808080"/>
        </w:rPr>
      </w:pPr>
    </w:p>
    <w:p w:rsidR="00BF0898" w:rsidRDefault="00BF0898" w:rsidP="00BF0898">
      <w:pPr>
        <w:spacing w:after="0" w:line="0" w:lineRule="atLeast"/>
        <w:ind w:left="284" w:right="284"/>
        <w:jc w:val="center"/>
      </w:pPr>
      <w:r>
        <w:rPr>
          <w:rFonts w:ascii="Trebuchet MS" w:hAnsi="Trebuchet MS"/>
          <w:b/>
        </w:rPr>
        <w:br/>
      </w:r>
      <w:r>
        <w:rPr>
          <w:rFonts w:ascii="Trebuchet MS" w:hAnsi="Trebuchet MS"/>
          <w:b/>
        </w:rPr>
        <w:br/>
      </w:r>
    </w:p>
    <w:p w:rsidR="00BF0898" w:rsidRDefault="00BF0898" w:rsidP="00BF0898">
      <w:pPr>
        <w:pBdr>
          <w:top w:val="single" w:sz="2" w:space="3" w:color="auto"/>
          <w:bottom w:val="single" w:sz="2" w:space="6" w:color="auto"/>
        </w:pBdr>
        <w:ind w:left="284" w:right="282"/>
        <w:jc w:val="center"/>
      </w:pPr>
      <w:r>
        <w:rPr>
          <w:rFonts w:ascii="Trebuchet MS" w:hAnsi="Trebuchet MS"/>
          <w:b/>
          <w:spacing w:val="20"/>
        </w:rPr>
        <w:t>Auteurs</w:t>
      </w:r>
      <w:r>
        <w:br/>
      </w:r>
    </w:p>
    <w:p w:rsidR="00BF0898" w:rsidRPr="00E256E9" w:rsidRDefault="00BF0898" w:rsidP="00BF0898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color w:val="7030A0"/>
          <w:sz w:val="20"/>
        </w:rPr>
      </w:pPr>
      <w:r w:rsidRPr="00E256E9">
        <w:rPr>
          <w:rFonts w:ascii="Trebuchet MS" w:hAnsi="Trebuchet MS"/>
          <w:color w:val="7030A0"/>
          <w:sz w:val="20"/>
        </w:rPr>
        <w:t xml:space="preserve">Prénom nom – Fonction </w:t>
      </w:r>
    </w:p>
    <w:p w:rsidR="00BF0898" w:rsidRDefault="00BF0898" w:rsidP="00BF0898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</w:rPr>
      </w:pPr>
      <w:r w:rsidRPr="00E256E9">
        <w:rPr>
          <w:rFonts w:ascii="Trebuchet MS" w:hAnsi="Trebuchet MS"/>
          <w:color w:val="7030A0"/>
          <w:sz w:val="20"/>
        </w:rPr>
        <w:t xml:space="preserve">Prénom nom – Fonction </w:t>
      </w:r>
    </w:p>
    <w:p w:rsidR="00BF0898" w:rsidRDefault="00BF0898">
      <w:pPr>
        <w:spacing w:before="0" w:after="200" w:line="276" w:lineRule="auto"/>
        <w:jc w:val="left"/>
      </w:pPr>
      <w:r>
        <w:br w:type="page"/>
      </w:r>
    </w:p>
    <w:p w:rsidR="00BF0898" w:rsidRDefault="00BF0898" w:rsidP="00BF0898">
      <w:pPr>
        <w:jc w:val="center"/>
        <w:rPr>
          <w:rFonts w:eastAsia="MS Mincho"/>
          <w:b/>
          <w:sz w:val="36"/>
        </w:rPr>
      </w:pPr>
      <w:r>
        <w:rPr>
          <w:rFonts w:eastAsia="MS Mincho"/>
          <w:b/>
          <w:sz w:val="36"/>
        </w:rPr>
        <w:lastRenderedPageBreak/>
        <w:t>SUIVI DU DOCUMENT</w:t>
      </w:r>
    </w:p>
    <w:p w:rsidR="00BF0898" w:rsidRDefault="00BF0898" w:rsidP="00BF0898">
      <w:pPr>
        <w:jc w:val="center"/>
        <w:rPr>
          <w:rFonts w:eastAsia="MS Mincho"/>
          <w:b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8"/>
        <w:gridCol w:w="1559"/>
        <w:gridCol w:w="2524"/>
        <w:gridCol w:w="4590"/>
      </w:tblGrid>
      <w:tr w:rsidR="00BF0898" w:rsidTr="00575961">
        <w:trPr>
          <w:trHeight w:val="237"/>
          <w:jc w:val="center"/>
        </w:trPr>
        <w:tc>
          <w:tcPr>
            <w:tcW w:w="9751" w:type="dxa"/>
            <w:gridSpan w:val="4"/>
            <w:tcBorders>
              <w:bottom w:val="nil"/>
            </w:tcBorders>
          </w:tcPr>
          <w:p w:rsidR="00BF0898" w:rsidRDefault="00BF0898" w:rsidP="00575961">
            <w:pPr>
              <w:pStyle w:val="Infodoc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Mises à jour</w:t>
            </w:r>
          </w:p>
        </w:tc>
      </w:tr>
      <w:tr w:rsidR="00BF0898" w:rsidTr="00575961">
        <w:trPr>
          <w:cantSplit/>
          <w:trHeight w:val="53"/>
          <w:jc w:val="center"/>
        </w:trPr>
        <w:tc>
          <w:tcPr>
            <w:tcW w:w="1078" w:type="dxa"/>
            <w:tcBorders>
              <w:right w:val="single" w:sz="4" w:space="0" w:color="auto"/>
            </w:tcBorders>
            <w:vAlign w:val="center"/>
          </w:tcPr>
          <w:p w:rsidR="00BF0898" w:rsidRDefault="00BF0898" w:rsidP="00575961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Version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0898" w:rsidRDefault="00BF0898" w:rsidP="00575961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Date</w:t>
            </w: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0898" w:rsidRDefault="00BF0898" w:rsidP="00575961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Auteurs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vAlign w:val="center"/>
          </w:tcPr>
          <w:p w:rsidR="00BF0898" w:rsidRDefault="00BF0898" w:rsidP="00575961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Objet de la mise à jour</w:t>
            </w:r>
          </w:p>
        </w:tc>
      </w:tr>
      <w:tr w:rsidR="00BF0898" w:rsidTr="00575961">
        <w:trPr>
          <w:cantSplit/>
          <w:trHeight w:val="50"/>
          <w:jc w:val="center"/>
        </w:trPr>
        <w:tc>
          <w:tcPr>
            <w:tcW w:w="1078" w:type="dxa"/>
            <w:tcBorders>
              <w:right w:val="single" w:sz="4" w:space="0" w:color="auto"/>
            </w:tcBorders>
          </w:tcPr>
          <w:p w:rsidR="00BF0898" w:rsidRDefault="00BF0898" w:rsidP="00575961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0898" w:rsidRDefault="00BF0898" w:rsidP="00575961">
            <w:pPr>
              <w:rPr>
                <w:rFonts w:ascii="Palatino" w:hAnsi="Palatino"/>
              </w:rPr>
            </w:pPr>
          </w:p>
        </w:tc>
      </w:tr>
      <w:tr w:rsidR="00BF0898" w:rsidTr="00575961">
        <w:trPr>
          <w:cantSplit/>
          <w:trHeight w:val="50"/>
          <w:jc w:val="center"/>
        </w:trPr>
        <w:tc>
          <w:tcPr>
            <w:tcW w:w="1078" w:type="dxa"/>
            <w:tcBorders>
              <w:right w:val="single" w:sz="4" w:space="0" w:color="auto"/>
            </w:tcBorders>
          </w:tcPr>
          <w:p w:rsidR="00BF0898" w:rsidRDefault="00BF0898" w:rsidP="00575961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0898" w:rsidRDefault="00BF0898" w:rsidP="00575961">
            <w:pPr>
              <w:rPr>
                <w:rFonts w:ascii="Palatino" w:hAnsi="Palatino"/>
              </w:rPr>
            </w:pPr>
          </w:p>
        </w:tc>
      </w:tr>
      <w:tr w:rsidR="00BF0898" w:rsidTr="00575961">
        <w:trPr>
          <w:cantSplit/>
          <w:trHeight w:val="50"/>
          <w:jc w:val="center"/>
        </w:trPr>
        <w:tc>
          <w:tcPr>
            <w:tcW w:w="1078" w:type="dxa"/>
            <w:tcBorders>
              <w:right w:val="single" w:sz="4" w:space="0" w:color="auto"/>
            </w:tcBorders>
          </w:tcPr>
          <w:p w:rsidR="00BF0898" w:rsidRDefault="00BF0898" w:rsidP="00575961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0898" w:rsidRDefault="00BF0898" w:rsidP="00575961">
            <w:pPr>
              <w:rPr>
                <w:rFonts w:ascii="Palatino" w:hAnsi="Palatino"/>
              </w:rPr>
            </w:pPr>
          </w:p>
        </w:tc>
      </w:tr>
      <w:tr w:rsidR="00BF0898" w:rsidTr="00575961">
        <w:trPr>
          <w:cantSplit/>
          <w:trHeight w:val="50"/>
          <w:jc w:val="center"/>
        </w:trPr>
        <w:tc>
          <w:tcPr>
            <w:tcW w:w="1078" w:type="dxa"/>
            <w:tcBorders>
              <w:right w:val="single" w:sz="4" w:space="0" w:color="auto"/>
            </w:tcBorders>
          </w:tcPr>
          <w:p w:rsidR="00BF0898" w:rsidRDefault="00BF0898" w:rsidP="00575961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0898" w:rsidRDefault="00BF0898" w:rsidP="00575961">
            <w:pPr>
              <w:rPr>
                <w:rFonts w:ascii="Palatino" w:hAnsi="Palatino"/>
              </w:rPr>
            </w:pPr>
          </w:p>
        </w:tc>
      </w:tr>
      <w:tr w:rsidR="00BF0898" w:rsidTr="00575961">
        <w:trPr>
          <w:cantSplit/>
          <w:trHeight w:val="50"/>
          <w:jc w:val="center"/>
        </w:trPr>
        <w:tc>
          <w:tcPr>
            <w:tcW w:w="1078" w:type="dxa"/>
            <w:tcBorders>
              <w:right w:val="single" w:sz="4" w:space="0" w:color="auto"/>
            </w:tcBorders>
          </w:tcPr>
          <w:p w:rsidR="00BF0898" w:rsidRDefault="00BF0898" w:rsidP="00575961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0898" w:rsidRDefault="00BF0898" w:rsidP="00575961">
            <w:pPr>
              <w:rPr>
                <w:rFonts w:ascii="Palatino" w:hAnsi="Palatino"/>
              </w:rPr>
            </w:pPr>
          </w:p>
        </w:tc>
      </w:tr>
      <w:tr w:rsidR="00BF0898" w:rsidTr="00575961">
        <w:trPr>
          <w:cantSplit/>
          <w:trHeight w:val="50"/>
          <w:jc w:val="center"/>
        </w:trPr>
        <w:tc>
          <w:tcPr>
            <w:tcW w:w="1078" w:type="dxa"/>
            <w:tcBorders>
              <w:right w:val="single" w:sz="4" w:space="0" w:color="auto"/>
            </w:tcBorders>
          </w:tcPr>
          <w:p w:rsidR="00BF0898" w:rsidRDefault="00BF0898" w:rsidP="00575961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BF0898" w:rsidRDefault="00BF0898" w:rsidP="00575961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0898" w:rsidRDefault="00BF0898" w:rsidP="00575961">
            <w:pPr>
              <w:rPr>
                <w:rFonts w:ascii="Palatino" w:hAnsi="Palatino"/>
              </w:rPr>
            </w:pPr>
          </w:p>
        </w:tc>
      </w:tr>
    </w:tbl>
    <w:p w:rsidR="00210E96" w:rsidRDefault="00210E96" w:rsidP="003F3615"/>
    <w:p w:rsidR="00210E96" w:rsidRDefault="00210E96">
      <w:pPr>
        <w:spacing w:before="0" w:after="200" w:line="276" w:lineRule="auto"/>
        <w:jc w:val="left"/>
      </w:pPr>
      <w:r>
        <w:br w:type="page"/>
      </w: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425"/>
        <w:gridCol w:w="4678"/>
        <w:gridCol w:w="425"/>
      </w:tblGrid>
      <w:tr w:rsidR="00210E96" w:rsidTr="00210E96">
        <w:trPr>
          <w:cantSplit/>
        </w:trPr>
        <w:tc>
          <w:tcPr>
            <w:tcW w:w="9709" w:type="dxa"/>
            <w:gridSpan w:val="4"/>
          </w:tcPr>
          <w:p w:rsidR="00210E96" w:rsidRDefault="00210E96" w:rsidP="00575961">
            <w:pPr>
              <w:pStyle w:val="Infodoc"/>
              <w:framePr w:hSpace="141" w:wrap="notBeside" w:vAnchor="text" w:hAnchor="margin" w:xAlign="center" w:y="432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lastRenderedPageBreak/>
              <w:t>Liste de diffusion</w:t>
            </w:r>
          </w:p>
        </w:tc>
      </w:tr>
      <w:tr w:rsidR="00210E96" w:rsidTr="00210E96">
        <w:tc>
          <w:tcPr>
            <w:tcW w:w="4181" w:type="dxa"/>
          </w:tcPr>
          <w:p w:rsidR="00210E96" w:rsidRDefault="008A70FA" w:rsidP="00210E96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  <w:color w:val="7030A0"/>
              </w:rPr>
              <w:t>GALLIEN Harold</w:t>
            </w: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</w:p>
        </w:tc>
        <w:tc>
          <w:tcPr>
            <w:tcW w:w="4678" w:type="dxa"/>
          </w:tcPr>
          <w:p w:rsidR="00210E96" w:rsidRDefault="008A70FA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  <w:color w:val="7030A0"/>
              </w:rPr>
              <w:t>C. Baranger</w:t>
            </w: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</w:p>
        </w:tc>
      </w:tr>
      <w:tr w:rsidR="00210E96" w:rsidTr="00210E96">
        <w:tc>
          <w:tcPr>
            <w:tcW w:w="4181" w:type="dxa"/>
          </w:tcPr>
          <w:p w:rsidR="00210E96" w:rsidRDefault="008A70FA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color w:val="7030A0"/>
              </w:rPr>
              <w:t>Edouard Levé</w:t>
            </w: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</w:p>
        </w:tc>
        <w:tc>
          <w:tcPr>
            <w:tcW w:w="4678" w:type="dxa"/>
          </w:tcPr>
          <w:p w:rsidR="00210E96" w:rsidRDefault="008A70FA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color w:val="7030A0"/>
              </w:rPr>
              <w:t>C. Baranger</w:t>
            </w: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</w:p>
        </w:tc>
      </w:tr>
      <w:tr w:rsidR="00210E96" w:rsidTr="00210E96">
        <w:tc>
          <w:tcPr>
            <w:tcW w:w="4181" w:type="dxa"/>
          </w:tcPr>
          <w:p w:rsidR="00210E96" w:rsidRDefault="008A70FA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Alexis Gervais Dambry</w:t>
            </w: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</w:tcPr>
          <w:p w:rsidR="00210E96" w:rsidRDefault="008A70FA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  <w:color w:val="7030A0"/>
              </w:rPr>
              <w:t>C. Baranger</w:t>
            </w: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</w:tr>
      <w:tr w:rsidR="00210E96" w:rsidTr="00210E96">
        <w:trPr>
          <w:trHeight w:val="269"/>
        </w:trPr>
        <w:tc>
          <w:tcPr>
            <w:tcW w:w="4181" w:type="dxa"/>
          </w:tcPr>
          <w:p w:rsidR="00210E96" w:rsidRDefault="008A70FA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Jeremy Protin</w:t>
            </w: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</w:tcPr>
          <w:p w:rsidR="00210E96" w:rsidRDefault="008A70FA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  <w:color w:val="7030A0"/>
              </w:rPr>
              <w:t>C. Baranger</w:t>
            </w: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</w:tr>
      <w:tr w:rsidR="00210E96" w:rsidTr="00210E96">
        <w:tc>
          <w:tcPr>
            <w:tcW w:w="4181" w:type="dxa"/>
          </w:tcPr>
          <w:p w:rsidR="00210E96" w:rsidRDefault="008A70FA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highlight w:val="yellow"/>
              </w:rPr>
            </w:pPr>
            <w:r w:rsidRPr="008A70FA">
              <w:rPr>
                <w:rFonts w:ascii="Palatino" w:hAnsi="Palatino"/>
                <w:highlight w:val="lightGray"/>
              </w:rPr>
              <w:t>Théo Bape</w:t>
            </w: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</w:p>
        </w:tc>
        <w:tc>
          <w:tcPr>
            <w:tcW w:w="4678" w:type="dxa"/>
          </w:tcPr>
          <w:p w:rsidR="00210E96" w:rsidRDefault="008A70FA" w:rsidP="00575961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color w:val="7030A0"/>
              </w:rPr>
              <w:t>C. Baranger</w:t>
            </w:r>
          </w:p>
        </w:tc>
        <w:tc>
          <w:tcPr>
            <w:tcW w:w="425" w:type="dxa"/>
          </w:tcPr>
          <w:p w:rsidR="00210E96" w:rsidRDefault="00210E96" w:rsidP="00575961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</w:p>
        </w:tc>
      </w:tr>
    </w:tbl>
    <w:p w:rsidR="00210E96" w:rsidRDefault="00210E96" w:rsidP="00210E96">
      <w:pPr>
        <w:jc w:val="center"/>
        <w:rPr>
          <w:rFonts w:eastAsia="MS Mincho"/>
          <w:b/>
          <w:sz w:val="24"/>
        </w:rPr>
      </w:pPr>
    </w:p>
    <w:p w:rsidR="00210E96" w:rsidRDefault="00210E96" w:rsidP="00210E96">
      <w:pPr>
        <w:jc w:val="center"/>
        <w:rPr>
          <w:i/>
        </w:rPr>
      </w:pPr>
      <w:r>
        <w:rPr>
          <w:b/>
          <w:i/>
          <w:sz w:val="20"/>
        </w:rPr>
        <w:t>A</w:t>
      </w:r>
      <w:r>
        <w:rPr>
          <w:i/>
          <w:sz w:val="20"/>
        </w:rPr>
        <w:t xml:space="preserve"> = Application, </w:t>
      </w:r>
      <w:r>
        <w:rPr>
          <w:b/>
          <w:i/>
          <w:sz w:val="20"/>
        </w:rPr>
        <w:t>O</w:t>
      </w:r>
      <w:r>
        <w:rPr>
          <w:i/>
          <w:sz w:val="20"/>
        </w:rPr>
        <w:t xml:space="preserve"> = Observations, </w:t>
      </w:r>
      <w:r>
        <w:rPr>
          <w:b/>
          <w:i/>
          <w:sz w:val="20"/>
        </w:rPr>
        <w:t>I</w:t>
      </w:r>
      <w:r>
        <w:rPr>
          <w:i/>
          <w:sz w:val="20"/>
        </w:rPr>
        <w:t xml:space="preserve"> = Information – diffusion, </w:t>
      </w:r>
      <w:r>
        <w:rPr>
          <w:b/>
          <w:i/>
          <w:sz w:val="20"/>
        </w:rPr>
        <w:t>V</w:t>
      </w:r>
      <w:r>
        <w:rPr>
          <w:i/>
          <w:sz w:val="20"/>
        </w:rPr>
        <w:t> = Validation</w:t>
      </w:r>
    </w:p>
    <w:p w:rsidR="00EF5B30" w:rsidRDefault="00EF5B30">
      <w:pPr>
        <w:spacing w:before="0" w:after="200" w:line="276" w:lineRule="auto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id w:val="-1295057439"/>
        <w:docPartObj>
          <w:docPartGallery w:val="Table of Contents"/>
          <w:docPartUnique/>
        </w:docPartObj>
      </w:sdtPr>
      <w:sdtEndPr/>
      <w:sdtContent>
        <w:p w:rsidR="00865F56" w:rsidRDefault="00865F56">
          <w:pPr>
            <w:pStyle w:val="En-ttedetabledesmatires"/>
          </w:pPr>
          <w:r>
            <w:t>Table des matières</w:t>
          </w:r>
        </w:p>
        <w:p w:rsidR="00C2008D" w:rsidRDefault="00865F5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240" w:history="1">
            <w:r w:rsidR="00C2008D" w:rsidRPr="00536ABA">
              <w:rPr>
                <w:rStyle w:val="Lienhypertexte"/>
                <w:noProof/>
              </w:rPr>
              <w:t>1.</w:t>
            </w:r>
            <w:r w:rsidR="00C200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008D" w:rsidRPr="00536ABA">
              <w:rPr>
                <w:rStyle w:val="Lienhypertexte"/>
                <w:noProof/>
              </w:rPr>
              <w:t>Présentation du projet</w:t>
            </w:r>
            <w:r w:rsidR="00C2008D">
              <w:rPr>
                <w:noProof/>
                <w:webHidden/>
              </w:rPr>
              <w:tab/>
            </w:r>
            <w:r w:rsidR="00C2008D">
              <w:rPr>
                <w:noProof/>
                <w:webHidden/>
              </w:rPr>
              <w:fldChar w:fldCharType="begin"/>
            </w:r>
            <w:r w:rsidR="00C2008D">
              <w:rPr>
                <w:noProof/>
                <w:webHidden/>
              </w:rPr>
              <w:instrText xml:space="preserve"> PAGEREF _Toc1670240 \h </w:instrText>
            </w:r>
            <w:r w:rsidR="00C2008D">
              <w:rPr>
                <w:noProof/>
                <w:webHidden/>
              </w:rPr>
            </w:r>
            <w:r w:rsidR="00C2008D">
              <w:rPr>
                <w:noProof/>
                <w:webHidden/>
              </w:rPr>
              <w:fldChar w:fldCharType="separate"/>
            </w:r>
            <w:r w:rsidR="00C2008D">
              <w:rPr>
                <w:noProof/>
                <w:webHidden/>
              </w:rPr>
              <w:t>5</w:t>
            </w:r>
            <w:r w:rsidR="00C2008D">
              <w:rPr>
                <w:noProof/>
                <w:webHidden/>
              </w:rPr>
              <w:fldChar w:fldCharType="end"/>
            </w:r>
          </w:hyperlink>
        </w:p>
        <w:p w:rsidR="00C2008D" w:rsidRDefault="0057095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0241" w:history="1">
            <w:r w:rsidR="00C2008D" w:rsidRPr="00536ABA">
              <w:rPr>
                <w:rStyle w:val="Lienhypertexte"/>
                <w:noProof/>
              </w:rPr>
              <w:t>2.</w:t>
            </w:r>
            <w:r w:rsidR="00C200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008D" w:rsidRPr="00536ABA">
              <w:rPr>
                <w:rStyle w:val="Lienhypertexte"/>
                <w:noProof/>
              </w:rPr>
              <w:t>La charte graphique</w:t>
            </w:r>
            <w:r w:rsidR="00C2008D">
              <w:rPr>
                <w:noProof/>
                <w:webHidden/>
              </w:rPr>
              <w:tab/>
            </w:r>
            <w:r w:rsidR="00C2008D">
              <w:rPr>
                <w:noProof/>
                <w:webHidden/>
              </w:rPr>
              <w:fldChar w:fldCharType="begin"/>
            </w:r>
            <w:r w:rsidR="00C2008D">
              <w:rPr>
                <w:noProof/>
                <w:webHidden/>
              </w:rPr>
              <w:instrText xml:space="preserve"> PAGEREF _Toc1670241 \h </w:instrText>
            </w:r>
            <w:r w:rsidR="00C2008D">
              <w:rPr>
                <w:noProof/>
                <w:webHidden/>
              </w:rPr>
            </w:r>
            <w:r w:rsidR="00C2008D">
              <w:rPr>
                <w:noProof/>
                <w:webHidden/>
              </w:rPr>
              <w:fldChar w:fldCharType="separate"/>
            </w:r>
            <w:r w:rsidR="00C2008D">
              <w:rPr>
                <w:noProof/>
                <w:webHidden/>
              </w:rPr>
              <w:t>5</w:t>
            </w:r>
            <w:r w:rsidR="00C2008D">
              <w:rPr>
                <w:noProof/>
                <w:webHidden/>
              </w:rPr>
              <w:fldChar w:fldCharType="end"/>
            </w:r>
          </w:hyperlink>
        </w:p>
        <w:p w:rsidR="00C2008D" w:rsidRDefault="00570956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0242" w:history="1">
            <w:r w:rsidR="00C2008D" w:rsidRPr="00536ABA">
              <w:rPr>
                <w:rStyle w:val="Lienhypertexte"/>
                <w:rFonts w:ascii="Verdana" w:hAnsi="Verdana"/>
                <w:noProof/>
              </w:rPr>
              <w:t>3.</w:t>
            </w:r>
            <w:r w:rsidR="00C200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008D" w:rsidRPr="00536ABA">
              <w:rPr>
                <w:rStyle w:val="Lienhypertexte"/>
                <w:noProof/>
              </w:rPr>
              <w:t>Les fonctions</w:t>
            </w:r>
            <w:r w:rsidR="00C2008D">
              <w:rPr>
                <w:noProof/>
                <w:webHidden/>
              </w:rPr>
              <w:tab/>
            </w:r>
            <w:r w:rsidR="00C2008D">
              <w:rPr>
                <w:noProof/>
                <w:webHidden/>
              </w:rPr>
              <w:fldChar w:fldCharType="begin"/>
            </w:r>
            <w:r w:rsidR="00C2008D">
              <w:rPr>
                <w:noProof/>
                <w:webHidden/>
              </w:rPr>
              <w:instrText xml:space="preserve"> PAGEREF _Toc1670242 \h </w:instrText>
            </w:r>
            <w:r w:rsidR="00C2008D">
              <w:rPr>
                <w:noProof/>
                <w:webHidden/>
              </w:rPr>
            </w:r>
            <w:r w:rsidR="00C2008D">
              <w:rPr>
                <w:noProof/>
                <w:webHidden/>
              </w:rPr>
              <w:fldChar w:fldCharType="separate"/>
            </w:r>
            <w:r w:rsidR="00C2008D">
              <w:rPr>
                <w:noProof/>
                <w:webHidden/>
              </w:rPr>
              <w:t>5</w:t>
            </w:r>
            <w:r w:rsidR="00C2008D">
              <w:rPr>
                <w:noProof/>
                <w:webHidden/>
              </w:rPr>
              <w:fldChar w:fldCharType="end"/>
            </w:r>
          </w:hyperlink>
        </w:p>
        <w:p w:rsidR="00C2008D" w:rsidRDefault="0057095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0243" w:history="1">
            <w:r w:rsidR="00C2008D" w:rsidRPr="00536ABA">
              <w:rPr>
                <w:rStyle w:val="Lienhypertexte"/>
                <w:noProof/>
              </w:rPr>
              <w:t>3.1.</w:t>
            </w:r>
            <w:r w:rsidR="00C200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008D" w:rsidRPr="00536ABA">
              <w:rPr>
                <w:rStyle w:val="Lienhypertexte"/>
                <w:noProof/>
              </w:rPr>
              <w:t>Liste des fonctions</w:t>
            </w:r>
            <w:r w:rsidR="00C2008D">
              <w:rPr>
                <w:noProof/>
                <w:webHidden/>
              </w:rPr>
              <w:tab/>
            </w:r>
            <w:r w:rsidR="00C2008D">
              <w:rPr>
                <w:noProof/>
                <w:webHidden/>
              </w:rPr>
              <w:fldChar w:fldCharType="begin"/>
            </w:r>
            <w:r w:rsidR="00C2008D">
              <w:rPr>
                <w:noProof/>
                <w:webHidden/>
              </w:rPr>
              <w:instrText xml:space="preserve"> PAGEREF _Toc1670243 \h </w:instrText>
            </w:r>
            <w:r w:rsidR="00C2008D">
              <w:rPr>
                <w:noProof/>
                <w:webHidden/>
              </w:rPr>
            </w:r>
            <w:r w:rsidR="00C2008D">
              <w:rPr>
                <w:noProof/>
                <w:webHidden/>
              </w:rPr>
              <w:fldChar w:fldCharType="separate"/>
            </w:r>
            <w:r w:rsidR="00C2008D">
              <w:rPr>
                <w:noProof/>
                <w:webHidden/>
              </w:rPr>
              <w:t>5</w:t>
            </w:r>
            <w:r w:rsidR="00C2008D">
              <w:rPr>
                <w:noProof/>
                <w:webHidden/>
              </w:rPr>
              <w:fldChar w:fldCharType="end"/>
            </w:r>
          </w:hyperlink>
        </w:p>
        <w:p w:rsidR="00C2008D" w:rsidRDefault="0057095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0244" w:history="1">
            <w:r w:rsidR="00C2008D" w:rsidRPr="00536ABA">
              <w:rPr>
                <w:rStyle w:val="Lienhypertexte"/>
                <w:noProof/>
              </w:rPr>
              <w:t>3.2.</w:t>
            </w:r>
            <w:r w:rsidR="00C200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008D" w:rsidRPr="00536ABA">
              <w:rPr>
                <w:rStyle w:val="Lienhypertexte"/>
                <w:noProof/>
              </w:rPr>
              <w:t>Description détaillée de l’ensemble des fonctionnalités</w:t>
            </w:r>
            <w:r w:rsidR="00C2008D">
              <w:rPr>
                <w:noProof/>
                <w:webHidden/>
              </w:rPr>
              <w:tab/>
            </w:r>
            <w:r w:rsidR="00C2008D">
              <w:rPr>
                <w:noProof/>
                <w:webHidden/>
              </w:rPr>
              <w:fldChar w:fldCharType="begin"/>
            </w:r>
            <w:r w:rsidR="00C2008D">
              <w:rPr>
                <w:noProof/>
                <w:webHidden/>
              </w:rPr>
              <w:instrText xml:space="preserve"> PAGEREF _Toc1670244 \h </w:instrText>
            </w:r>
            <w:r w:rsidR="00C2008D">
              <w:rPr>
                <w:noProof/>
                <w:webHidden/>
              </w:rPr>
            </w:r>
            <w:r w:rsidR="00C2008D">
              <w:rPr>
                <w:noProof/>
                <w:webHidden/>
              </w:rPr>
              <w:fldChar w:fldCharType="separate"/>
            </w:r>
            <w:r w:rsidR="00C2008D">
              <w:rPr>
                <w:noProof/>
                <w:webHidden/>
              </w:rPr>
              <w:t>5</w:t>
            </w:r>
            <w:r w:rsidR="00C2008D">
              <w:rPr>
                <w:noProof/>
                <w:webHidden/>
              </w:rPr>
              <w:fldChar w:fldCharType="end"/>
            </w:r>
          </w:hyperlink>
        </w:p>
        <w:p w:rsidR="00C2008D" w:rsidRDefault="00570956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0245" w:history="1">
            <w:r w:rsidR="00C2008D" w:rsidRPr="00536ABA">
              <w:rPr>
                <w:rStyle w:val="Lienhypertexte"/>
                <w:rFonts w:ascii="Verdana" w:hAnsi="Verdana"/>
                <w:noProof/>
              </w:rPr>
              <w:t>4.</w:t>
            </w:r>
            <w:r w:rsidR="00C200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008D" w:rsidRPr="00536ABA">
              <w:rPr>
                <w:rStyle w:val="Lienhypertexte"/>
                <w:noProof/>
              </w:rPr>
              <w:t>Les données</w:t>
            </w:r>
            <w:r w:rsidR="00C2008D">
              <w:rPr>
                <w:noProof/>
                <w:webHidden/>
              </w:rPr>
              <w:tab/>
            </w:r>
            <w:r w:rsidR="00C2008D">
              <w:rPr>
                <w:noProof/>
                <w:webHidden/>
              </w:rPr>
              <w:fldChar w:fldCharType="begin"/>
            </w:r>
            <w:r w:rsidR="00C2008D">
              <w:rPr>
                <w:noProof/>
                <w:webHidden/>
              </w:rPr>
              <w:instrText xml:space="preserve"> PAGEREF _Toc1670245 \h </w:instrText>
            </w:r>
            <w:r w:rsidR="00C2008D">
              <w:rPr>
                <w:noProof/>
                <w:webHidden/>
              </w:rPr>
            </w:r>
            <w:r w:rsidR="00C2008D">
              <w:rPr>
                <w:noProof/>
                <w:webHidden/>
              </w:rPr>
              <w:fldChar w:fldCharType="separate"/>
            </w:r>
            <w:r w:rsidR="00C2008D">
              <w:rPr>
                <w:noProof/>
                <w:webHidden/>
              </w:rPr>
              <w:t>6</w:t>
            </w:r>
            <w:r w:rsidR="00C2008D">
              <w:rPr>
                <w:noProof/>
                <w:webHidden/>
              </w:rPr>
              <w:fldChar w:fldCharType="end"/>
            </w:r>
          </w:hyperlink>
        </w:p>
        <w:p w:rsidR="00C2008D" w:rsidRDefault="00570956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0246" w:history="1">
            <w:r w:rsidR="00C2008D" w:rsidRPr="00536ABA">
              <w:rPr>
                <w:rStyle w:val="Lienhypertexte"/>
                <w:noProof/>
              </w:rPr>
              <w:t>4.1.</w:t>
            </w:r>
            <w:r w:rsidR="00C200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008D" w:rsidRPr="00536ABA">
              <w:rPr>
                <w:rStyle w:val="Lienhypertexte"/>
                <w:noProof/>
              </w:rPr>
              <w:t>Le modèle des données</w:t>
            </w:r>
            <w:r w:rsidR="00C2008D">
              <w:rPr>
                <w:noProof/>
                <w:webHidden/>
              </w:rPr>
              <w:tab/>
            </w:r>
            <w:r w:rsidR="00C2008D">
              <w:rPr>
                <w:noProof/>
                <w:webHidden/>
              </w:rPr>
              <w:fldChar w:fldCharType="begin"/>
            </w:r>
            <w:r w:rsidR="00C2008D">
              <w:rPr>
                <w:noProof/>
                <w:webHidden/>
              </w:rPr>
              <w:instrText xml:space="preserve"> PAGEREF _Toc1670246 \h </w:instrText>
            </w:r>
            <w:r w:rsidR="00C2008D">
              <w:rPr>
                <w:noProof/>
                <w:webHidden/>
              </w:rPr>
            </w:r>
            <w:r w:rsidR="00C2008D">
              <w:rPr>
                <w:noProof/>
                <w:webHidden/>
              </w:rPr>
              <w:fldChar w:fldCharType="separate"/>
            </w:r>
            <w:r w:rsidR="00C2008D">
              <w:rPr>
                <w:noProof/>
                <w:webHidden/>
              </w:rPr>
              <w:t>6</w:t>
            </w:r>
            <w:r w:rsidR="00C2008D">
              <w:rPr>
                <w:noProof/>
                <w:webHidden/>
              </w:rPr>
              <w:fldChar w:fldCharType="end"/>
            </w:r>
          </w:hyperlink>
        </w:p>
        <w:p w:rsidR="00C2008D" w:rsidRDefault="00570956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70247" w:history="1">
            <w:r w:rsidR="00C2008D" w:rsidRPr="00536ABA">
              <w:rPr>
                <w:rStyle w:val="Lienhypertexte"/>
                <w:rFonts w:ascii="Verdana" w:hAnsi="Verdana"/>
                <w:noProof/>
              </w:rPr>
              <w:t>5.</w:t>
            </w:r>
            <w:r w:rsidR="00C2008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008D" w:rsidRPr="00536ABA">
              <w:rPr>
                <w:rStyle w:val="Lienhypertexte"/>
                <w:noProof/>
              </w:rPr>
              <w:t>Les contraintes</w:t>
            </w:r>
            <w:r w:rsidR="00C2008D">
              <w:rPr>
                <w:noProof/>
                <w:webHidden/>
              </w:rPr>
              <w:tab/>
            </w:r>
            <w:r w:rsidR="00C2008D">
              <w:rPr>
                <w:noProof/>
                <w:webHidden/>
              </w:rPr>
              <w:fldChar w:fldCharType="begin"/>
            </w:r>
            <w:r w:rsidR="00C2008D">
              <w:rPr>
                <w:noProof/>
                <w:webHidden/>
              </w:rPr>
              <w:instrText xml:space="preserve"> PAGEREF _Toc1670247 \h </w:instrText>
            </w:r>
            <w:r w:rsidR="00C2008D">
              <w:rPr>
                <w:noProof/>
                <w:webHidden/>
              </w:rPr>
            </w:r>
            <w:r w:rsidR="00C2008D">
              <w:rPr>
                <w:noProof/>
                <w:webHidden/>
              </w:rPr>
              <w:fldChar w:fldCharType="separate"/>
            </w:r>
            <w:r w:rsidR="00C2008D">
              <w:rPr>
                <w:noProof/>
                <w:webHidden/>
              </w:rPr>
              <w:t>7</w:t>
            </w:r>
            <w:r w:rsidR="00C2008D">
              <w:rPr>
                <w:noProof/>
                <w:webHidden/>
              </w:rPr>
              <w:fldChar w:fldCharType="end"/>
            </w:r>
          </w:hyperlink>
        </w:p>
        <w:p w:rsidR="00865F56" w:rsidRDefault="00865F56">
          <w:r>
            <w:rPr>
              <w:b/>
              <w:bCs/>
            </w:rPr>
            <w:fldChar w:fldCharType="end"/>
          </w:r>
        </w:p>
      </w:sdtContent>
    </w:sdt>
    <w:p w:rsidR="00865F56" w:rsidRDefault="00865F56" w:rsidP="00865F56">
      <w:pPr>
        <w:rPr>
          <w:rFonts w:eastAsia="MS Mincho"/>
          <w:b/>
          <w:sz w:val="36"/>
        </w:rPr>
      </w:pPr>
    </w:p>
    <w:p w:rsidR="00EF5B30" w:rsidRDefault="00EF5B30" w:rsidP="00EF5B30">
      <w:pPr>
        <w:jc w:val="center"/>
        <w:rPr>
          <w:rFonts w:eastAsia="MS Mincho"/>
          <w:b/>
          <w:sz w:val="36"/>
        </w:rPr>
      </w:pPr>
    </w:p>
    <w:p w:rsidR="00EF5B30" w:rsidRDefault="00EF5B30">
      <w:pPr>
        <w:spacing w:before="0" w:after="200" w:line="276" w:lineRule="auto"/>
        <w:jc w:val="left"/>
        <w:rPr>
          <w:rFonts w:eastAsia="MS Mincho"/>
          <w:b/>
          <w:sz w:val="36"/>
        </w:rPr>
      </w:pPr>
      <w:r>
        <w:rPr>
          <w:rFonts w:eastAsia="MS Mincho"/>
          <w:b/>
          <w:sz w:val="36"/>
        </w:rPr>
        <w:br w:type="page"/>
      </w:r>
    </w:p>
    <w:p w:rsidR="00EF5B30" w:rsidRDefault="008C0F37" w:rsidP="00E256E9">
      <w:pPr>
        <w:pStyle w:val="Titre1"/>
        <w:numPr>
          <w:ilvl w:val="0"/>
          <w:numId w:val="15"/>
        </w:numPr>
      </w:pPr>
      <w:bookmarkStart w:id="0" w:name="_Toc1670240"/>
      <w:r>
        <w:lastRenderedPageBreak/>
        <w:t>Présentation du projet</w:t>
      </w:r>
      <w:bookmarkEnd w:id="0"/>
    </w:p>
    <w:p w:rsidR="009B66BA" w:rsidRPr="009B66BA" w:rsidRDefault="008C0F37" w:rsidP="009B66BA">
      <w:pPr>
        <w:shd w:val="clear" w:color="auto" w:fill="FFFFFF"/>
        <w:spacing w:before="100" w:beforeAutospacing="1" w:after="100" w:afterAutospacing="1" w:line="420" w:lineRule="atLeast"/>
        <w:jc w:val="left"/>
        <w:rPr>
          <w:rFonts w:ascii="Arial" w:hAnsi="Arial" w:cs="Arial"/>
        </w:rPr>
      </w:pPr>
      <w:r w:rsidRPr="008C0F37">
        <w:rPr>
          <w:rFonts w:ascii="Verdana" w:hAnsi="Verdana"/>
          <w:sz w:val="21"/>
          <w:szCs w:val="21"/>
        </w:rPr>
        <w:t>Décrire le contenu du projet</w:t>
      </w:r>
      <w:r w:rsidR="009B66BA" w:rsidRPr="009B66BA">
        <w:rPr>
          <w:rFonts w:ascii="Verdana" w:hAnsi="Verdana"/>
          <w:sz w:val="21"/>
          <w:szCs w:val="21"/>
        </w:rPr>
        <w:t xml:space="preserve"> : </w:t>
      </w:r>
      <w:r w:rsidR="009B66BA" w:rsidRPr="009B66BA">
        <w:rPr>
          <w:rFonts w:ascii="Arial" w:hAnsi="Arial" w:cs="Arial"/>
        </w:rPr>
        <w:t>Contexte, besoins, objectifs</w:t>
      </w:r>
    </w:p>
    <w:p w:rsidR="002B7892" w:rsidRDefault="002B7892" w:rsidP="002B7892">
      <w:pPr>
        <w:pStyle w:val="Titre1"/>
        <w:numPr>
          <w:ilvl w:val="0"/>
          <w:numId w:val="15"/>
        </w:numPr>
        <w:spacing w:after="240"/>
        <w:ind w:left="357" w:hanging="357"/>
      </w:pPr>
      <w:bookmarkStart w:id="1" w:name="_Toc1670241"/>
      <w:r>
        <w:t>La charte graphique</w:t>
      </w:r>
      <w:bookmarkEnd w:id="1"/>
    </w:p>
    <w:p w:rsidR="002B7892" w:rsidRPr="002B7892" w:rsidRDefault="002B7892" w:rsidP="002B7892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2B7892">
        <w:rPr>
          <w:rFonts w:ascii="Arial" w:hAnsi="Arial" w:cs="Arial"/>
        </w:rPr>
        <w:t>escription de la charte graphique.</w:t>
      </w:r>
    </w:p>
    <w:p w:rsidR="008C0F37" w:rsidRPr="008C0F37" w:rsidRDefault="008C0F37" w:rsidP="00C41E5A">
      <w:pPr>
        <w:pStyle w:val="Titre1"/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Verdana" w:hAnsi="Verdana"/>
          <w:color w:val="32475F"/>
          <w:sz w:val="21"/>
          <w:szCs w:val="21"/>
        </w:rPr>
      </w:pPr>
      <w:bookmarkStart w:id="2" w:name="_Toc1670242"/>
      <w:r>
        <w:t>Les fonctions</w:t>
      </w:r>
      <w:bookmarkEnd w:id="2"/>
    </w:p>
    <w:p w:rsidR="00E256E9" w:rsidRDefault="002B7892" w:rsidP="00E256E9">
      <w:pPr>
        <w:pStyle w:val="Titre2"/>
        <w:numPr>
          <w:ilvl w:val="1"/>
          <w:numId w:val="15"/>
        </w:numPr>
      </w:pPr>
      <w:bookmarkStart w:id="3" w:name="_Toc1670243"/>
      <w:r>
        <w:t>Liste</w:t>
      </w:r>
      <w:r w:rsidR="008C0F37">
        <w:t xml:space="preserve"> des fonctions</w:t>
      </w:r>
      <w:bookmarkEnd w:id="3"/>
    </w:p>
    <w:p w:rsidR="008C0F37" w:rsidRPr="0075798F" w:rsidRDefault="008C0F37" w:rsidP="0075798F">
      <w:pPr>
        <w:pStyle w:val="Paragraphedeliste"/>
        <w:numPr>
          <w:ilvl w:val="0"/>
          <w:numId w:val="49"/>
        </w:numPr>
        <w:shd w:val="clear" w:color="auto" w:fill="FFFFFF"/>
        <w:spacing w:after="0" w:line="420" w:lineRule="atLeast"/>
        <w:rPr>
          <w:rFonts w:ascii="Verdana" w:hAnsi="Verdana"/>
          <w:sz w:val="21"/>
          <w:szCs w:val="21"/>
        </w:rPr>
      </w:pPr>
      <w:r w:rsidRPr="0075798F">
        <w:rPr>
          <w:rFonts w:ascii="Verdana" w:hAnsi="Verdana"/>
          <w:sz w:val="21"/>
          <w:szCs w:val="21"/>
        </w:rPr>
        <w:t>Identifier et lister la totalité des fonctions attendues</w:t>
      </w:r>
    </w:p>
    <w:p w:rsidR="002B7892" w:rsidRPr="002B7892" w:rsidRDefault="002B7892" w:rsidP="002B7892">
      <w:pPr>
        <w:autoSpaceDE w:val="0"/>
        <w:autoSpaceDN w:val="0"/>
        <w:adjustRightInd w:val="0"/>
        <w:spacing w:after="0"/>
        <w:rPr>
          <w:rFonts w:ascii="Arial" w:eastAsiaTheme="minorHAnsi" w:hAnsi="Arial" w:cs="Arial"/>
          <w:szCs w:val="22"/>
        </w:rPr>
      </w:pPr>
      <w:r w:rsidRPr="002B7892">
        <w:rPr>
          <w:rFonts w:ascii="Arial" w:eastAsiaTheme="minorHAnsi" w:hAnsi="Arial" w:cs="Arial"/>
          <w:szCs w:val="22"/>
        </w:rPr>
        <w:t xml:space="preserve">On doit trouver dans cette partie, la présentation du ou des diagrammes des cas d’utilisation général du projet. </w:t>
      </w:r>
      <w:r>
        <w:rPr>
          <w:rFonts w:ascii="Arial" w:eastAsiaTheme="minorHAnsi" w:hAnsi="Arial" w:cs="Arial"/>
          <w:szCs w:val="22"/>
        </w:rPr>
        <w:t>(UseCase général)</w:t>
      </w:r>
    </w:p>
    <w:p w:rsidR="002B7892" w:rsidRDefault="002B7892" w:rsidP="002B7892">
      <w:pPr>
        <w:autoSpaceDE w:val="0"/>
        <w:autoSpaceDN w:val="0"/>
        <w:adjustRightInd w:val="0"/>
        <w:spacing w:after="0"/>
        <w:rPr>
          <w:rFonts w:ascii="Arial" w:eastAsiaTheme="minorHAnsi" w:hAnsi="Arial" w:cs="Arial"/>
          <w:szCs w:val="22"/>
          <w:u w:val="single"/>
        </w:rPr>
      </w:pPr>
    </w:p>
    <w:p w:rsidR="002B7892" w:rsidRPr="002B7892" w:rsidRDefault="002B7892" w:rsidP="002B7892">
      <w:pPr>
        <w:autoSpaceDE w:val="0"/>
        <w:autoSpaceDN w:val="0"/>
        <w:adjustRightInd w:val="0"/>
        <w:spacing w:after="0"/>
        <w:rPr>
          <w:rFonts w:ascii="Arial" w:eastAsiaTheme="minorHAnsi" w:hAnsi="Arial" w:cs="Arial"/>
          <w:szCs w:val="22"/>
          <w:u w:val="single"/>
        </w:rPr>
      </w:pPr>
      <w:r w:rsidRPr="002B7892">
        <w:rPr>
          <w:rFonts w:ascii="Arial" w:eastAsiaTheme="minorHAnsi" w:hAnsi="Arial" w:cs="Arial"/>
          <w:szCs w:val="22"/>
          <w:u w:val="single"/>
        </w:rPr>
        <w:t>Exemple d’un diagramme des cas d’utilisation général d’une application de gestion des notes de frais :</w:t>
      </w:r>
    </w:p>
    <w:p w:rsidR="008C0F37" w:rsidRDefault="002B7892" w:rsidP="008C0F37">
      <w:pPr>
        <w:shd w:val="clear" w:color="auto" w:fill="FFFFFF"/>
        <w:spacing w:before="0" w:after="0" w:line="420" w:lineRule="atLeast"/>
        <w:jc w:val="left"/>
        <w:rPr>
          <w:rFonts w:ascii="Verdana" w:hAnsi="Verdana"/>
          <w:sz w:val="21"/>
          <w:szCs w:val="21"/>
        </w:rPr>
      </w:pPr>
      <w:r>
        <w:rPr>
          <w:rFonts w:ascii="Arial" w:eastAsiaTheme="minorHAnsi" w:hAnsi="Arial" w:cs="Arial"/>
          <w:noProof/>
          <w:color w:val="7030A0"/>
          <w:szCs w:val="22"/>
        </w:rPr>
        <w:drawing>
          <wp:inline distT="0" distB="0" distL="0" distR="0" wp14:anchorId="641DE3DA" wp14:editId="69BAFF7B">
            <wp:extent cx="3761740" cy="39903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399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7892" w:rsidRPr="008C0F37" w:rsidRDefault="002B7892" w:rsidP="008C0F37">
      <w:pPr>
        <w:shd w:val="clear" w:color="auto" w:fill="FFFFFF"/>
        <w:spacing w:before="0" w:after="0" w:line="420" w:lineRule="atLeast"/>
        <w:jc w:val="left"/>
        <w:rPr>
          <w:rFonts w:ascii="Verdana" w:hAnsi="Verdana"/>
          <w:sz w:val="21"/>
          <w:szCs w:val="21"/>
        </w:rPr>
      </w:pPr>
    </w:p>
    <w:p w:rsidR="008C0F37" w:rsidRDefault="008C0F37" w:rsidP="008C0F37">
      <w:pPr>
        <w:pStyle w:val="Titre2"/>
        <w:numPr>
          <w:ilvl w:val="1"/>
          <w:numId w:val="15"/>
        </w:numPr>
      </w:pPr>
      <w:r>
        <w:t xml:space="preserve"> </w:t>
      </w:r>
      <w:bookmarkStart w:id="4" w:name="_Toc1670244"/>
      <w:r>
        <w:t>Description détaillée de l’ensemble des fonction</w:t>
      </w:r>
      <w:r w:rsidR="00652818">
        <w:t>nalités</w:t>
      </w:r>
      <w:bookmarkEnd w:id="4"/>
    </w:p>
    <w:p w:rsidR="00744D08" w:rsidRPr="008C0F37" w:rsidRDefault="00744D08" w:rsidP="00744D08">
      <w:pPr>
        <w:shd w:val="clear" w:color="auto" w:fill="FFFFFF"/>
        <w:spacing w:before="0" w:after="0" w:line="420" w:lineRule="atLeast"/>
        <w:jc w:val="left"/>
        <w:rPr>
          <w:rFonts w:ascii="Arial" w:hAnsi="Arial" w:cs="Arial"/>
          <w:szCs w:val="22"/>
        </w:rPr>
      </w:pPr>
      <w:r w:rsidRPr="008C0F37">
        <w:rPr>
          <w:rFonts w:ascii="Arial" w:hAnsi="Arial" w:cs="Arial"/>
          <w:szCs w:val="22"/>
        </w:rPr>
        <w:t xml:space="preserve">Décrire de façon détaillée chaque </w:t>
      </w:r>
      <w:r w:rsidR="0075798F" w:rsidRPr="008C0F37">
        <w:rPr>
          <w:rFonts w:ascii="Arial" w:hAnsi="Arial" w:cs="Arial"/>
          <w:szCs w:val="22"/>
        </w:rPr>
        <w:t>fonction</w:t>
      </w:r>
      <w:r w:rsidR="0075798F">
        <w:rPr>
          <w:rFonts w:ascii="Arial" w:hAnsi="Arial" w:cs="Arial"/>
          <w:szCs w:val="22"/>
        </w:rPr>
        <w:t>nalité</w:t>
      </w:r>
      <w:r w:rsidRPr="008C0F37">
        <w:rPr>
          <w:rFonts w:ascii="Arial" w:hAnsi="Arial" w:cs="Arial"/>
          <w:szCs w:val="22"/>
        </w:rPr>
        <w:t> :</w:t>
      </w:r>
    </w:p>
    <w:p w:rsidR="00744D08" w:rsidRPr="00744D08" w:rsidRDefault="00744D08" w:rsidP="00A25EAC">
      <w:pPr>
        <w:pStyle w:val="Paragraphedeliste"/>
        <w:numPr>
          <w:ilvl w:val="0"/>
          <w:numId w:val="43"/>
        </w:numPr>
        <w:shd w:val="clear" w:color="auto" w:fill="FFFFFF"/>
        <w:spacing w:after="0" w:line="420" w:lineRule="atLeast"/>
        <w:rPr>
          <w:rFonts w:ascii="Arial" w:hAnsi="Arial" w:cs="Arial"/>
          <w:b/>
        </w:rPr>
      </w:pPr>
      <w:r w:rsidRPr="00744D08">
        <w:rPr>
          <w:rFonts w:ascii="Arial" w:hAnsi="Arial" w:cs="Arial"/>
          <w:b/>
        </w:rPr>
        <w:t>Définition, objectif et description</w:t>
      </w:r>
      <w:r w:rsidR="00652818">
        <w:rPr>
          <w:rFonts w:ascii="Arial" w:hAnsi="Arial" w:cs="Arial"/>
          <w:b/>
        </w:rPr>
        <w:t xml:space="preserve"> fonctionnelle</w:t>
      </w:r>
    </w:p>
    <w:p w:rsidR="00744D08" w:rsidRDefault="00744D08" w:rsidP="008C0F37"/>
    <w:p w:rsidR="002B7892" w:rsidRPr="00744D08" w:rsidRDefault="00744D08" w:rsidP="00744D08">
      <w:pPr>
        <w:pStyle w:val="Paragraphedeliste"/>
        <w:numPr>
          <w:ilvl w:val="0"/>
          <w:numId w:val="48"/>
        </w:numPr>
        <w:rPr>
          <w:rFonts w:ascii="Arial" w:hAnsi="Arial" w:cs="Arial"/>
          <w:b/>
        </w:rPr>
      </w:pPr>
      <w:r w:rsidRPr="00744D08">
        <w:rPr>
          <w:rFonts w:ascii="Arial" w:hAnsi="Arial" w:cs="Arial"/>
          <w:b/>
        </w:rPr>
        <w:lastRenderedPageBreak/>
        <w:t>De</w:t>
      </w:r>
      <w:r w:rsidR="002B7892" w:rsidRPr="00744D08">
        <w:rPr>
          <w:rFonts w:ascii="Arial" w:hAnsi="Arial" w:cs="Arial"/>
          <w:b/>
        </w:rPr>
        <w:t>scription textu</w:t>
      </w:r>
      <w:r w:rsidR="00652818">
        <w:rPr>
          <w:rFonts w:ascii="Arial" w:hAnsi="Arial" w:cs="Arial"/>
          <w:b/>
        </w:rPr>
        <w:t>elle du UseCase correspondant </w:t>
      </w:r>
    </w:p>
    <w:p w:rsidR="002B7892" w:rsidRPr="002B7892" w:rsidRDefault="002B7892" w:rsidP="002B7892">
      <w:pPr>
        <w:autoSpaceDE w:val="0"/>
        <w:autoSpaceDN w:val="0"/>
        <w:adjustRightInd w:val="0"/>
        <w:spacing w:after="0"/>
        <w:rPr>
          <w:rFonts w:ascii="Arial" w:eastAsiaTheme="minorHAnsi" w:hAnsi="Arial" w:cs="Arial"/>
        </w:rPr>
      </w:pPr>
      <w:r w:rsidRPr="002B7892">
        <w:rPr>
          <w:rFonts w:ascii="Arial" w:eastAsiaTheme="minorHAnsi" w:hAnsi="Arial" w:cs="Arial"/>
          <w:b/>
          <w:u w:val="single"/>
        </w:rPr>
        <w:t>Exemple</w:t>
      </w:r>
      <w:r w:rsidRPr="002B7892">
        <w:rPr>
          <w:rFonts w:ascii="Arial" w:eastAsiaTheme="minorHAnsi" w:hAnsi="Arial" w:cs="Arial"/>
        </w:rPr>
        <w:t xml:space="preserve"> : </w:t>
      </w:r>
    </w:p>
    <w:p w:rsidR="002B7892" w:rsidRPr="002B7892" w:rsidRDefault="002B7892" w:rsidP="002B7892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tbl>
      <w:tblPr>
        <w:tblW w:w="0" w:type="auto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28"/>
        <w:gridCol w:w="3783"/>
        <w:gridCol w:w="100"/>
        <w:gridCol w:w="50"/>
      </w:tblGrid>
      <w:tr w:rsidR="002B7892" w:rsidRPr="002B7892" w:rsidTr="0074170D">
        <w:trPr>
          <w:gridAfter w:val="1"/>
          <w:wAfter w:w="50" w:type="dxa"/>
          <w:trHeight w:val="977"/>
        </w:trPr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7892" w:rsidRPr="002B7892" w:rsidRDefault="002B7892" w:rsidP="0074170D">
            <w:pPr>
              <w:widowControl w:val="0"/>
              <w:tabs>
                <w:tab w:val="left" w:pos="5"/>
              </w:tabs>
              <w:snapToGrid w:val="0"/>
              <w:ind w:right="208"/>
              <w:rPr>
                <w:rFonts w:ascii="Arial" w:hAnsi="Arial" w:cs="Arial"/>
                <w:szCs w:val="22"/>
              </w:rPr>
            </w:pPr>
            <w:r w:rsidRPr="002B7892">
              <w:rPr>
                <w:rFonts w:ascii="Arial" w:hAnsi="Arial" w:cs="Arial"/>
                <w:b/>
                <w:bCs/>
                <w:szCs w:val="22"/>
              </w:rPr>
              <w:t>PROJET :</w:t>
            </w:r>
            <w:r w:rsidRPr="002B7892">
              <w:rPr>
                <w:rFonts w:ascii="Arial" w:hAnsi="Arial" w:cs="Arial"/>
                <w:szCs w:val="22"/>
              </w:rPr>
              <w:t xml:space="preserve"> Application web de gestion des élèves</w:t>
            </w:r>
          </w:p>
        </w:tc>
        <w:tc>
          <w:tcPr>
            <w:tcW w:w="3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7892" w:rsidRPr="002B7892" w:rsidRDefault="002B7892" w:rsidP="0074170D">
            <w:pPr>
              <w:snapToGrid w:val="0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B7892">
              <w:rPr>
                <w:rFonts w:ascii="Arial" w:hAnsi="Arial" w:cs="Arial"/>
                <w:szCs w:val="22"/>
              </w:rPr>
              <w:t xml:space="preserve"> </w:t>
            </w:r>
            <w:r w:rsidRPr="002B7892">
              <w:rPr>
                <w:rFonts w:ascii="Arial" w:hAnsi="Arial" w:cs="Arial"/>
                <w:b/>
                <w:bCs/>
                <w:szCs w:val="22"/>
              </w:rPr>
              <w:t>Description cas d’utilisation</w:t>
            </w:r>
          </w:p>
        </w:tc>
      </w:tr>
      <w:tr w:rsidR="002B7892" w:rsidRPr="002B7892" w:rsidTr="0074170D">
        <w:tblPrEx>
          <w:tblCellMar>
            <w:left w:w="0" w:type="dxa"/>
            <w:right w:w="0" w:type="dxa"/>
          </w:tblCellMar>
        </w:tblPrEx>
        <w:trPr>
          <w:trHeight w:val="165"/>
        </w:trPr>
        <w:tc>
          <w:tcPr>
            <w:tcW w:w="9011" w:type="dxa"/>
            <w:gridSpan w:val="2"/>
            <w:shd w:val="clear" w:color="auto" w:fill="auto"/>
          </w:tcPr>
          <w:p w:rsidR="002B7892" w:rsidRPr="002B7892" w:rsidRDefault="002B7892" w:rsidP="0074170D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40" w:type="dxa"/>
            <w:shd w:val="clear" w:color="auto" w:fill="auto"/>
          </w:tcPr>
          <w:p w:rsidR="002B7892" w:rsidRPr="002B7892" w:rsidRDefault="002B7892" w:rsidP="0074170D">
            <w:pPr>
              <w:snapToGrid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40" w:type="dxa"/>
            <w:shd w:val="clear" w:color="auto" w:fill="auto"/>
          </w:tcPr>
          <w:p w:rsidR="002B7892" w:rsidRPr="002B7892" w:rsidRDefault="002B7892" w:rsidP="0074170D">
            <w:pPr>
              <w:snapToGrid w:val="0"/>
              <w:rPr>
                <w:rFonts w:ascii="Arial" w:hAnsi="Arial" w:cs="Arial"/>
                <w:szCs w:val="22"/>
              </w:rPr>
            </w:pPr>
          </w:p>
        </w:tc>
      </w:tr>
      <w:tr w:rsidR="002B7892" w:rsidRPr="002B7892" w:rsidTr="0074170D">
        <w:tblPrEx>
          <w:tblCellMar>
            <w:left w:w="57" w:type="dxa"/>
            <w:right w:w="57" w:type="dxa"/>
          </w:tblCellMar>
        </w:tblPrEx>
        <w:trPr>
          <w:gridAfter w:val="1"/>
          <w:wAfter w:w="37" w:type="dxa"/>
          <w:trHeight w:hRule="exact" w:val="360"/>
        </w:trPr>
        <w:tc>
          <w:tcPr>
            <w:tcW w:w="9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7892" w:rsidRPr="002B7892" w:rsidRDefault="002B7892" w:rsidP="0074170D">
            <w:pPr>
              <w:rPr>
                <w:rFonts w:ascii="Arial" w:hAnsi="Arial" w:cs="Arial"/>
                <w:b/>
              </w:rPr>
            </w:pPr>
            <w:r w:rsidRPr="002B7892">
              <w:rPr>
                <w:rFonts w:ascii="Arial" w:hAnsi="Arial" w:cs="Arial"/>
                <w:b/>
              </w:rPr>
              <w:t>Nom cas d’utilisation</w:t>
            </w:r>
            <w:r w:rsidRPr="002B7892">
              <w:rPr>
                <w:rFonts w:ascii="Arial" w:hAnsi="Arial" w:cs="Arial"/>
              </w:rPr>
              <w:t> :</w:t>
            </w:r>
            <w:r w:rsidRPr="002B7892">
              <w:rPr>
                <w:rFonts w:ascii="Arial" w:hAnsi="Arial" w:cs="Arial"/>
                <w:b/>
              </w:rPr>
              <w:t xml:space="preserve"> </w:t>
            </w:r>
            <w:r w:rsidRPr="002B7892">
              <w:rPr>
                <w:rFonts w:ascii="Arial" w:hAnsi="Arial" w:cs="Arial"/>
              </w:rPr>
              <w:t>Se connecter</w:t>
            </w:r>
          </w:p>
        </w:tc>
      </w:tr>
      <w:tr w:rsidR="002B7892" w:rsidRPr="002B7892" w:rsidTr="0074170D">
        <w:trPr>
          <w:gridAfter w:val="1"/>
          <w:wAfter w:w="50" w:type="dxa"/>
          <w:trHeight w:val="511"/>
        </w:trPr>
        <w:tc>
          <w:tcPr>
            <w:tcW w:w="9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892" w:rsidRPr="002B7892" w:rsidRDefault="002B7892" w:rsidP="0074170D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  <w:szCs w:val="22"/>
              </w:rPr>
            </w:pPr>
            <w:r w:rsidRPr="002B7892">
              <w:rPr>
                <w:rFonts w:ascii="Arial" w:hAnsi="Arial" w:cs="Arial"/>
                <w:b/>
                <w:szCs w:val="22"/>
              </w:rPr>
              <w:t xml:space="preserve">Acteur déclencheur : </w:t>
            </w:r>
            <w:r w:rsidRPr="002B7892">
              <w:rPr>
                <w:rFonts w:ascii="Arial" w:hAnsi="Arial" w:cs="Arial"/>
                <w:bCs/>
                <w:szCs w:val="22"/>
              </w:rPr>
              <w:t>Utilisateur</w:t>
            </w:r>
          </w:p>
        </w:tc>
      </w:tr>
      <w:tr w:rsidR="002B7892" w:rsidRPr="002B7892" w:rsidTr="0074170D">
        <w:trPr>
          <w:gridAfter w:val="1"/>
          <w:wAfter w:w="50" w:type="dxa"/>
          <w:trHeight w:val="665"/>
        </w:trPr>
        <w:tc>
          <w:tcPr>
            <w:tcW w:w="9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892" w:rsidRPr="002B7892" w:rsidRDefault="002B7892" w:rsidP="0074170D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  <w:szCs w:val="22"/>
              </w:rPr>
            </w:pPr>
            <w:r w:rsidRPr="002B7892">
              <w:rPr>
                <w:rFonts w:ascii="Arial" w:hAnsi="Arial" w:cs="Arial"/>
                <w:b/>
                <w:szCs w:val="22"/>
              </w:rPr>
              <w:t xml:space="preserve">Pré conditions : </w:t>
            </w:r>
            <w:r w:rsidRPr="002B7892">
              <w:rPr>
                <w:rFonts w:ascii="Arial" w:hAnsi="Arial" w:cs="Arial"/>
                <w:bCs/>
                <w:szCs w:val="22"/>
              </w:rPr>
              <w:t>Néant</w:t>
            </w:r>
          </w:p>
          <w:p w:rsidR="002B7892" w:rsidRPr="002B7892" w:rsidRDefault="002B7892" w:rsidP="0074170D">
            <w:pPr>
              <w:widowControl w:val="0"/>
              <w:tabs>
                <w:tab w:val="left" w:pos="204"/>
              </w:tabs>
              <w:rPr>
                <w:rFonts w:ascii="Arial" w:hAnsi="Arial" w:cs="Arial"/>
                <w:bCs/>
                <w:szCs w:val="22"/>
              </w:rPr>
            </w:pPr>
          </w:p>
        </w:tc>
      </w:tr>
      <w:tr w:rsidR="002B7892" w:rsidRPr="002B7892" w:rsidTr="0074170D">
        <w:trPr>
          <w:gridAfter w:val="1"/>
          <w:wAfter w:w="50" w:type="dxa"/>
          <w:trHeight w:val="581"/>
        </w:trPr>
        <w:tc>
          <w:tcPr>
            <w:tcW w:w="9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892" w:rsidRPr="002B7892" w:rsidRDefault="002B7892" w:rsidP="0074170D">
            <w:pPr>
              <w:widowControl w:val="0"/>
              <w:tabs>
                <w:tab w:val="left" w:pos="204"/>
              </w:tabs>
              <w:snapToGrid w:val="0"/>
              <w:rPr>
                <w:rFonts w:ascii="Arial" w:hAnsi="Arial" w:cs="Arial"/>
                <w:bCs/>
                <w:szCs w:val="22"/>
              </w:rPr>
            </w:pPr>
            <w:r w:rsidRPr="002B7892">
              <w:rPr>
                <w:rFonts w:ascii="Arial" w:hAnsi="Arial" w:cs="Arial"/>
                <w:b/>
                <w:szCs w:val="22"/>
              </w:rPr>
              <w:t xml:space="preserve">Post conditions : </w:t>
            </w:r>
            <w:r w:rsidRPr="002B7892">
              <w:rPr>
                <w:rFonts w:ascii="Arial" w:hAnsi="Arial" w:cs="Arial"/>
                <w:bCs/>
                <w:szCs w:val="22"/>
              </w:rPr>
              <w:t xml:space="preserve">L’utilisateur est reconnu </w:t>
            </w:r>
          </w:p>
        </w:tc>
      </w:tr>
      <w:tr w:rsidR="002B7892" w:rsidRPr="002B7892" w:rsidTr="0074170D">
        <w:trPr>
          <w:gridAfter w:val="1"/>
          <w:wAfter w:w="50" w:type="dxa"/>
          <w:trHeight w:val="1667"/>
        </w:trPr>
        <w:tc>
          <w:tcPr>
            <w:tcW w:w="9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892" w:rsidRPr="002B7892" w:rsidRDefault="002B7892" w:rsidP="0074170D">
            <w:pPr>
              <w:rPr>
                <w:rFonts w:ascii="Arial" w:hAnsi="Arial" w:cs="Arial"/>
                <w:b/>
              </w:rPr>
            </w:pPr>
            <w:r w:rsidRPr="002B7892">
              <w:rPr>
                <w:rStyle w:val="bold"/>
                <w:rFonts w:ascii="Arial" w:hAnsi="Arial" w:cs="Arial"/>
                <w:b/>
                <w:szCs w:val="22"/>
              </w:rPr>
              <w:t>Scénario nominal</w:t>
            </w:r>
            <w:r w:rsidRPr="002B7892">
              <w:rPr>
                <w:rFonts w:ascii="Arial" w:hAnsi="Arial" w:cs="Arial"/>
                <w:b/>
              </w:rPr>
              <w:t xml:space="preserve"> : </w:t>
            </w:r>
          </w:p>
          <w:p w:rsidR="002B7892" w:rsidRPr="002B7892" w:rsidRDefault="002B7892" w:rsidP="0074170D">
            <w:pPr>
              <w:pStyle w:val="NormalWeb"/>
              <w:numPr>
                <w:ilvl w:val="0"/>
                <w:numId w:val="25"/>
              </w:numPr>
              <w:rPr>
                <w:color w:val="auto"/>
                <w:sz w:val="22"/>
                <w:szCs w:val="22"/>
              </w:rPr>
            </w:pPr>
            <w:r w:rsidRPr="002B7892">
              <w:rPr>
                <w:color w:val="auto"/>
                <w:sz w:val="22"/>
                <w:szCs w:val="22"/>
              </w:rPr>
              <w:t xml:space="preserve">1- Le système affiche un formulaire de connexion </w:t>
            </w:r>
          </w:p>
          <w:p w:rsidR="002B7892" w:rsidRPr="002B7892" w:rsidRDefault="002B7892" w:rsidP="0074170D">
            <w:pPr>
              <w:pStyle w:val="NormalWeb"/>
              <w:numPr>
                <w:ilvl w:val="0"/>
                <w:numId w:val="25"/>
              </w:numPr>
              <w:rPr>
                <w:color w:val="auto"/>
                <w:sz w:val="22"/>
                <w:szCs w:val="22"/>
              </w:rPr>
            </w:pPr>
            <w:r w:rsidRPr="002B7892">
              <w:rPr>
                <w:color w:val="auto"/>
                <w:sz w:val="22"/>
                <w:szCs w:val="22"/>
              </w:rPr>
              <w:t>2- L'utilisateur saisit son login et son mot de passe et valide</w:t>
            </w:r>
          </w:p>
          <w:p w:rsidR="002B7892" w:rsidRPr="002B7892" w:rsidRDefault="002B7892" w:rsidP="0074170D">
            <w:pPr>
              <w:pStyle w:val="NormalWeb"/>
              <w:numPr>
                <w:ilvl w:val="0"/>
                <w:numId w:val="25"/>
              </w:numPr>
              <w:rPr>
                <w:color w:val="auto"/>
                <w:sz w:val="22"/>
                <w:szCs w:val="22"/>
              </w:rPr>
            </w:pPr>
            <w:r w:rsidRPr="002B7892">
              <w:rPr>
                <w:color w:val="auto"/>
                <w:sz w:val="22"/>
                <w:szCs w:val="22"/>
              </w:rPr>
              <w:t>3- Le système contrôle les informations de connexion et maintient affichée l'identité de l’utilisateur connecté.</w:t>
            </w:r>
          </w:p>
        </w:tc>
      </w:tr>
      <w:tr w:rsidR="002B7892" w:rsidRPr="002B7892" w:rsidTr="0074170D">
        <w:trPr>
          <w:gridAfter w:val="1"/>
          <w:wAfter w:w="50" w:type="dxa"/>
          <w:trHeight w:val="1582"/>
        </w:trPr>
        <w:tc>
          <w:tcPr>
            <w:tcW w:w="9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892" w:rsidRPr="002B7892" w:rsidRDefault="002B7892" w:rsidP="0074170D">
            <w:pPr>
              <w:snapToGrid w:val="0"/>
              <w:rPr>
                <w:rStyle w:val="bold"/>
                <w:rFonts w:ascii="Arial" w:hAnsi="Arial" w:cs="Arial"/>
                <w:b/>
                <w:bCs/>
                <w:szCs w:val="22"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  <w:szCs w:val="22"/>
              </w:rPr>
              <w:t xml:space="preserve">Exceptions : </w:t>
            </w:r>
          </w:p>
          <w:p w:rsidR="002B7892" w:rsidRPr="002B7892" w:rsidRDefault="002B7892" w:rsidP="0074170D">
            <w:pPr>
              <w:pStyle w:val="NormalWeb"/>
              <w:numPr>
                <w:ilvl w:val="0"/>
                <w:numId w:val="25"/>
              </w:numPr>
              <w:rPr>
                <w:rStyle w:val="bold"/>
                <w:color w:val="auto"/>
                <w:sz w:val="22"/>
                <w:szCs w:val="22"/>
              </w:rPr>
            </w:pPr>
            <w:r w:rsidRPr="002B7892">
              <w:rPr>
                <w:rStyle w:val="bold"/>
                <w:color w:val="auto"/>
                <w:sz w:val="22"/>
                <w:szCs w:val="22"/>
              </w:rPr>
              <w:t>2-a : le nom et/ou le mot de passe n’est pas valide</w:t>
            </w:r>
            <w:r w:rsidRPr="002B7892">
              <w:rPr>
                <w:rStyle w:val="bold"/>
                <w:color w:val="auto"/>
                <w:sz w:val="22"/>
                <w:szCs w:val="22"/>
              </w:rPr>
              <w:br/>
              <w:t xml:space="preserve">               2-a.1 Le système en informe l’utilisateur ; retour à l'étape 1</w:t>
            </w:r>
          </w:p>
          <w:p w:rsidR="002B7892" w:rsidRPr="002B7892" w:rsidRDefault="002B7892" w:rsidP="0074170D">
            <w:pPr>
              <w:pStyle w:val="NormalWeb"/>
              <w:numPr>
                <w:ilvl w:val="0"/>
                <w:numId w:val="25"/>
              </w:numPr>
              <w:rPr>
                <w:rStyle w:val="bold"/>
                <w:color w:val="auto"/>
                <w:sz w:val="22"/>
                <w:szCs w:val="22"/>
              </w:rPr>
            </w:pPr>
            <w:r w:rsidRPr="002B7892">
              <w:rPr>
                <w:rStyle w:val="bold"/>
                <w:color w:val="auto"/>
                <w:sz w:val="22"/>
                <w:szCs w:val="22"/>
              </w:rPr>
              <w:t>3- L’utilisateur demande à se déconnecter</w:t>
            </w:r>
          </w:p>
          <w:p w:rsidR="002B7892" w:rsidRPr="002B7892" w:rsidRDefault="002B7892" w:rsidP="0074170D">
            <w:pPr>
              <w:pStyle w:val="NormalWeb"/>
              <w:numPr>
                <w:ilvl w:val="0"/>
                <w:numId w:val="25"/>
              </w:numPr>
              <w:rPr>
                <w:rStyle w:val="bold"/>
                <w:b/>
                <w:bCs/>
                <w:color w:val="auto"/>
                <w:sz w:val="22"/>
                <w:szCs w:val="22"/>
              </w:rPr>
            </w:pPr>
            <w:r w:rsidRPr="002B7892">
              <w:rPr>
                <w:rStyle w:val="bold"/>
                <w:color w:val="auto"/>
                <w:sz w:val="22"/>
                <w:szCs w:val="22"/>
              </w:rPr>
              <w:t>4- Le système déconnecte l’utilisateur</w:t>
            </w:r>
            <w:r w:rsidRPr="002B7892">
              <w:rPr>
                <w:rStyle w:val="bold"/>
                <w:color w:val="auto"/>
                <w:sz w:val="22"/>
                <w:szCs w:val="22"/>
              </w:rPr>
              <w:br/>
            </w:r>
          </w:p>
        </w:tc>
      </w:tr>
      <w:tr w:rsidR="002B7892" w:rsidRPr="002B7892" w:rsidTr="0074170D">
        <w:trPr>
          <w:gridAfter w:val="1"/>
          <w:wAfter w:w="50" w:type="dxa"/>
          <w:trHeight w:val="756"/>
        </w:trPr>
        <w:tc>
          <w:tcPr>
            <w:tcW w:w="9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892" w:rsidRPr="002B7892" w:rsidRDefault="002B7892" w:rsidP="0074170D">
            <w:pPr>
              <w:snapToGrid w:val="0"/>
              <w:rPr>
                <w:rFonts w:ascii="Arial" w:hAnsi="Arial" w:cs="Arial"/>
                <w:b/>
                <w:bCs/>
                <w:szCs w:val="22"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  <w:szCs w:val="22"/>
              </w:rPr>
              <w:t>Contraintes :</w:t>
            </w:r>
          </w:p>
        </w:tc>
      </w:tr>
      <w:tr w:rsidR="002B7892" w:rsidRPr="002B7892" w:rsidTr="0074170D">
        <w:trPr>
          <w:gridAfter w:val="1"/>
          <w:wAfter w:w="50" w:type="dxa"/>
          <w:trHeight w:val="681"/>
        </w:trPr>
        <w:tc>
          <w:tcPr>
            <w:tcW w:w="9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892" w:rsidRPr="002B7892" w:rsidRDefault="002B7892" w:rsidP="0074170D">
            <w:pPr>
              <w:snapToGrid w:val="0"/>
              <w:rPr>
                <w:rStyle w:val="bold"/>
                <w:rFonts w:ascii="Arial" w:hAnsi="Arial" w:cs="Arial"/>
                <w:b/>
                <w:bCs/>
                <w:szCs w:val="22"/>
              </w:rPr>
            </w:pPr>
            <w:r w:rsidRPr="002B7892">
              <w:rPr>
                <w:rStyle w:val="bold"/>
                <w:rFonts w:ascii="Arial" w:hAnsi="Arial" w:cs="Arial"/>
                <w:b/>
                <w:bCs/>
                <w:szCs w:val="22"/>
              </w:rPr>
              <w:t>Questions ouvertes :</w:t>
            </w:r>
          </w:p>
          <w:p w:rsidR="002B7892" w:rsidRPr="002B7892" w:rsidRDefault="002B7892" w:rsidP="0074170D">
            <w:pPr>
              <w:snapToGrid w:val="0"/>
              <w:rPr>
                <w:rFonts w:ascii="Arial" w:hAnsi="Arial" w:cs="Arial"/>
                <w:szCs w:val="22"/>
              </w:rPr>
            </w:pPr>
          </w:p>
        </w:tc>
      </w:tr>
    </w:tbl>
    <w:p w:rsidR="002B7892" w:rsidRDefault="002B7892" w:rsidP="002B7892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744D08" w:rsidRPr="00744D08" w:rsidRDefault="00744D08" w:rsidP="00861E1B">
      <w:pPr>
        <w:pStyle w:val="Paragraphedeliste"/>
        <w:numPr>
          <w:ilvl w:val="0"/>
          <w:numId w:val="43"/>
        </w:numPr>
        <w:shd w:val="clear" w:color="auto" w:fill="FFFFFF"/>
        <w:spacing w:after="0" w:line="420" w:lineRule="atLeast"/>
        <w:rPr>
          <w:rFonts w:ascii="Arial" w:hAnsi="Arial" w:cs="Arial"/>
          <w:b/>
        </w:rPr>
      </w:pPr>
      <w:r w:rsidRPr="00744D08">
        <w:rPr>
          <w:rFonts w:ascii="Arial" w:hAnsi="Arial" w:cs="Arial"/>
          <w:b/>
        </w:rPr>
        <w:t>Maquette de l’écran</w:t>
      </w:r>
      <w:bookmarkStart w:id="5" w:name="_GoBack"/>
      <w:bookmarkEnd w:id="5"/>
      <w:r w:rsidRPr="00744D08">
        <w:rPr>
          <w:rFonts w:ascii="Arial" w:hAnsi="Arial" w:cs="Arial"/>
          <w:b/>
        </w:rPr>
        <w:t xml:space="preserve"> (avec les règles de gestion</w:t>
      </w:r>
      <w:r w:rsidR="00652818">
        <w:rPr>
          <w:rFonts w:ascii="Arial" w:hAnsi="Arial" w:cs="Arial"/>
          <w:b/>
        </w:rPr>
        <w:t xml:space="preserve"> / L</w:t>
      </w:r>
      <w:r w:rsidRPr="00744D08">
        <w:rPr>
          <w:rFonts w:ascii="Arial" w:hAnsi="Arial" w:cs="Arial"/>
          <w:b/>
        </w:rPr>
        <w:t>e contrôle sur les données / Les  entrées/sorties</w:t>
      </w:r>
      <w:r w:rsidR="00652818">
        <w:rPr>
          <w:rFonts w:ascii="Arial" w:hAnsi="Arial" w:cs="Arial"/>
          <w:b/>
        </w:rPr>
        <w:t>, …etc</w:t>
      </w:r>
      <w:r w:rsidRPr="00744D08">
        <w:rPr>
          <w:rFonts w:ascii="Arial" w:hAnsi="Arial" w:cs="Arial"/>
          <w:b/>
        </w:rPr>
        <w:t>)</w:t>
      </w:r>
    </w:p>
    <w:p w:rsidR="00744D08" w:rsidRPr="00744D08" w:rsidRDefault="00744D08" w:rsidP="00744D08">
      <w:pPr>
        <w:pStyle w:val="Paragraphedeliste"/>
        <w:numPr>
          <w:ilvl w:val="0"/>
          <w:numId w:val="43"/>
        </w:numPr>
        <w:shd w:val="clear" w:color="auto" w:fill="FFFFFF"/>
        <w:spacing w:after="0" w:line="42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 jeu de test</w:t>
      </w:r>
    </w:p>
    <w:p w:rsidR="00744D08" w:rsidRPr="002B7892" w:rsidRDefault="00744D08" w:rsidP="002B7892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8C0F37" w:rsidRPr="008C0F37" w:rsidRDefault="008C0F37" w:rsidP="008C0F37">
      <w:pPr>
        <w:pStyle w:val="Titre1"/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Verdana" w:hAnsi="Verdana"/>
          <w:color w:val="32475F"/>
          <w:sz w:val="21"/>
          <w:szCs w:val="21"/>
        </w:rPr>
      </w:pPr>
      <w:bookmarkStart w:id="6" w:name="_Toc1670245"/>
      <w:r>
        <w:t>Les données</w:t>
      </w:r>
      <w:bookmarkEnd w:id="6"/>
    </w:p>
    <w:p w:rsidR="008C0F37" w:rsidRDefault="002B7892" w:rsidP="008C0F37">
      <w:pPr>
        <w:pStyle w:val="Titre1"/>
        <w:numPr>
          <w:ilvl w:val="1"/>
          <w:numId w:val="15"/>
        </w:numPr>
        <w:shd w:val="clear" w:color="auto" w:fill="FFFFFF"/>
        <w:spacing w:before="100" w:beforeAutospacing="1" w:after="100" w:afterAutospacing="1" w:line="420" w:lineRule="atLeast"/>
        <w:jc w:val="left"/>
      </w:pPr>
      <w:bookmarkStart w:id="7" w:name="_Toc1670246"/>
      <w:r>
        <w:t>Le m</w:t>
      </w:r>
      <w:r w:rsidR="008C0F37">
        <w:t>odèle des données</w:t>
      </w:r>
      <w:bookmarkEnd w:id="7"/>
    </w:p>
    <w:p w:rsidR="002B7892" w:rsidRPr="002B7892" w:rsidRDefault="002B7892" w:rsidP="002B7892">
      <w:pPr>
        <w:rPr>
          <w:rFonts w:ascii="Arial" w:hAnsi="Arial" w:cs="Arial"/>
        </w:rPr>
      </w:pPr>
      <w:r w:rsidRPr="002B7892">
        <w:rPr>
          <w:rFonts w:ascii="Arial" w:hAnsi="Arial" w:cs="Arial"/>
        </w:rPr>
        <w:t>Présentation du Modèle des Données (MCD, MPD ou diagramme de classe)</w:t>
      </w:r>
    </w:p>
    <w:p w:rsidR="008C0F37" w:rsidRDefault="008C0F37" w:rsidP="008C0F37"/>
    <w:p w:rsidR="008C0F37" w:rsidRPr="008C0F37" w:rsidRDefault="008C0F37" w:rsidP="008C0F37">
      <w:pPr>
        <w:pStyle w:val="Titre1"/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Verdana" w:hAnsi="Verdana"/>
          <w:color w:val="32475F"/>
          <w:sz w:val="21"/>
          <w:szCs w:val="21"/>
        </w:rPr>
      </w:pPr>
      <w:bookmarkStart w:id="8" w:name="_Toc1670247"/>
      <w:r>
        <w:lastRenderedPageBreak/>
        <w:t>Les contraintes</w:t>
      </w:r>
      <w:bookmarkEnd w:id="8"/>
    </w:p>
    <w:p w:rsidR="008C0F37" w:rsidRPr="008C0F37" w:rsidRDefault="008C0F37" w:rsidP="008C0F37">
      <w:pPr>
        <w:shd w:val="clear" w:color="auto" w:fill="FFFFFF"/>
        <w:spacing w:before="0" w:after="0" w:line="420" w:lineRule="atLeast"/>
        <w:ind w:right="225"/>
        <w:jc w:val="left"/>
        <w:rPr>
          <w:rFonts w:ascii="Arial" w:hAnsi="Arial" w:cs="Arial"/>
          <w:szCs w:val="22"/>
        </w:rPr>
      </w:pPr>
      <w:r w:rsidRPr="008C0F37">
        <w:rPr>
          <w:rFonts w:ascii="Arial" w:hAnsi="Arial" w:cs="Arial"/>
          <w:szCs w:val="22"/>
        </w:rPr>
        <w:t>Décrire les contraintes identifiées dans les domaines suivants :</w:t>
      </w:r>
    </w:p>
    <w:p w:rsidR="008C0F37" w:rsidRPr="008C0F37" w:rsidRDefault="008C0F37" w:rsidP="008C0F37">
      <w:pPr>
        <w:pStyle w:val="Paragraphedeliste"/>
        <w:numPr>
          <w:ilvl w:val="0"/>
          <w:numId w:val="47"/>
        </w:numPr>
        <w:shd w:val="clear" w:color="auto" w:fill="FFFFFF"/>
        <w:spacing w:after="0" w:line="420" w:lineRule="atLeast"/>
        <w:rPr>
          <w:rFonts w:ascii="Arial" w:hAnsi="Arial" w:cs="Arial"/>
        </w:rPr>
      </w:pPr>
      <w:r w:rsidRPr="008C0F37">
        <w:rPr>
          <w:rFonts w:ascii="Arial" w:hAnsi="Arial" w:cs="Arial"/>
        </w:rPr>
        <w:t>Fonctionnel</w:t>
      </w:r>
    </w:p>
    <w:p w:rsidR="008C0F37" w:rsidRPr="008C0F37" w:rsidRDefault="008C0F37" w:rsidP="008C0F37">
      <w:pPr>
        <w:pStyle w:val="Paragraphedeliste"/>
        <w:numPr>
          <w:ilvl w:val="0"/>
          <w:numId w:val="47"/>
        </w:numPr>
        <w:shd w:val="clear" w:color="auto" w:fill="FFFFFF"/>
        <w:spacing w:after="0" w:line="420" w:lineRule="atLeast"/>
        <w:rPr>
          <w:rFonts w:ascii="Arial" w:hAnsi="Arial" w:cs="Arial"/>
        </w:rPr>
      </w:pPr>
      <w:r w:rsidRPr="008C0F37">
        <w:rPr>
          <w:rFonts w:ascii="Arial" w:hAnsi="Arial" w:cs="Arial"/>
        </w:rPr>
        <w:t>Technique</w:t>
      </w:r>
    </w:p>
    <w:p w:rsidR="008C0F37" w:rsidRPr="008C0F37" w:rsidRDefault="008C0F37" w:rsidP="008C0F37">
      <w:pPr>
        <w:pStyle w:val="Paragraphedeliste"/>
        <w:numPr>
          <w:ilvl w:val="0"/>
          <w:numId w:val="47"/>
        </w:numPr>
        <w:shd w:val="clear" w:color="auto" w:fill="FFFFFF"/>
        <w:spacing w:after="0" w:line="420" w:lineRule="atLeast"/>
        <w:rPr>
          <w:rFonts w:ascii="Arial" w:hAnsi="Arial" w:cs="Arial"/>
        </w:rPr>
      </w:pPr>
      <w:r w:rsidRPr="008C0F37">
        <w:rPr>
          <w:rFonts w:ascii="Arial" w:hAnsi="Arial" w:cs="Arial"/>
        </w:rPr>
        <w:t>Réglementaire</w:t>
      </w:r>
    </w:p>
    <w:p w:rsidR="008C0F37" w:rsidRPr="008C0F37" w:rsidRDefault="008C0F37" w:rsidP="008C0F37">
      <w:pPr>
        <w:pStyle w:val="Paragraphedeliste"/>
        <w:numPr>
          <w:ilvl w:val="0"/>
          <w:numId w:val="47"/>
        </w:numPr>
        <w:shd w:val="clear" w:color="auto" w:fill="FFFFFF"/>
        <w:spacing w:after="0" w:line="420" w:lineRule="atLeast"/>
        <w:rPr>
          <w:rFonts w:ascii="Arial" w:hAnsi="Arial" w:cs="Arial"/>
        </w:rPr>
      </w:pPr>
      <w:r w:rsidRPr="008C0F37">
        <w:rPr>
          <w:rFonts w:ascii="Arial" w:hAnsi="Arial" w:cs="Arial"/>
        </w:rPr>
        <w:t>Organisationnel</w:t>
      </w:r>
    </w:p>
    <w:p w:rsidR="008C0F37" w:rsidRPr="008C0F37" w:rsidRDefault="008C0F37" w:rsidP="008C0F37">
      <w:pPr>
        <w:pStyle w:val="Paragraphedeliste"/>
        <w:numPr>
          <w:ilvl w:val="0"/>
          <w:numId w:val="47"/>
        </w:numPr>
        <w:shd w:val="clear" w:color="auto" w:fill="FFFFFF"/>
        <w:spacing w:after="0" w:line="420" w:lineRule="atLeast"/>
        <w:rPr>
          <w:rFonts w:ascii="Arial" w:hAnsi="Arial" w:cs="Arial"/>
        </w:rPr>
      </w:pPr>
      <w:r w:rsidRPr="008C0F37">
        <w:rPr>
          <w:rFonts w:ascii="Arial" w:hAnsi="Arial" w:cs="Arial"/>
        </w:rPr>
        <w:t>Performance</w:t>
      </w:r>
    </w:p>
    <w:p w:rsidR="008C0F37" w:rsidRPr="008C0F37" w:rsidRDefault="008C0F37" w:rsidP="008C0F37">
      <w:pPr>
        <w:pStyle w:val="Paragraphedeliste"/>
        <w:numPr>
          <w:ilvl w:val="0"/>
          <w:numId w:val="47"/>
        </w:numPr>
        <w:shd w:val="clear" w:color="auto" w:fill="FFFFFF"/>
        <w:spacing w:after="0" w:line="420" w:lineRule="atLeast"/>
        <w:rPr>
          <w:rFonts w:ascii="Arial" w:hAnsi="Arial" w:cs="Arial"/>
        </w:rPr>
      </w:pPr>
      <w:r w:rsidRPr="008C0F37">
        <w:rPr>
          <w:rFonts w:ascii="Arial" w:hAnsi="Arial" w:cs="Arial"/>
        </w:rPr>
        <w:t>Logistique</w:t>
      </w:r>
    </w:p>
    <w:p w:rsidR="008C0F37" w:rsidRPr="008C0F37" w:rsidRDefault="008C0F37" w:rsidP="008C0F37">
      <w:pPr>
        <w:pStyle w:val="Paragraphedeliste"/>
        <w:numPr>
          <w:ilvl w:val="0"/>
          <w:numId w:val="47"/>
        </w:numPr>
        <w:shd w:val="clear" w:color="auto" w:fill="FFFFFF"/>
        <w:spacing w:after="0" w:line="420" w:lineRule="atLeast"/>
        <w:rPr>
          <w:rFonts w:ascii="Arial" w:hAnsi="Arial" w:cs="Arial"/>
        </w:rPr>
      </w:pPr>
      <w:r w:rsidRPr="008C0F37">
        <w:rPr>
          <w:rFonts w:ascii="Arial" w:hAnsi="Arial" w:cs="Arial"/>
        </w:rPr>
        <w:t>Sécurité</w:t>
      </w:r>
    </w:p>
    <w:p w:rsidR="00865F56" w:rsidRPr="00865F56" w:rsidRDefault="00865F56" w:rsidP="00865F56">
      <w:pPr>
        <w:autoSpaceDE w:val="0"/>
        <w:autoSpaceDN w:val="0"/>
        <w:adjustRightInd w:val="0"/>
        <w:spacing w:before="0" w:after="0"/>
        <w:jc w:val="left"/>
        <w:rPr>
          <w:rFonts w:ascii="Arial" w:eastAsiaTheme="minorHAnsi" w:hAnsi="Arial" w:cs="Arial"/>
          <w:color w:val="7030A0"/>
          <w:szCs w:val="22"/>
          <w:lang w:eastAsia="en-US"/>
        </w:rPr>
      </w:pPr>
    </w:p>
    <w:sectPr w:rsidR="00865F56" w:rsidRPr="00865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956" w:rsidRDefault="00570956" w:rsidP="00D16FD5">
      <w:pPr>
        <w:spacing w:before="0" w:after="0"/>
      </w:pPr>
      <w:r>
        <w:separator/>
      </w:r>
    </w:p>
  </w:endnote>
  <w:endnote w:type="continuationSeparator" w:id="0">
    <w:p w:rsidR="00570956" w:rsidRDefault="00570956" w:rsidP="00D16F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956" w:rsidRDefault="00570956" w:rsidP="00D16FD5">
      <w:pPr>
        <w:spacing w:before="0" w:after="0"/>
      </w:pPr>
      <w:r>
        <w:separator/>
      </w:r>
    </w:p>
  </w:footnote>
  <w:footnote w:type="continuationSeparator" w:id="0">
    <w:p w:rsidR="00570956" w:rsidRDefault="00570956" w:rsidP="00D16F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C3A2"/>
      </v:shape>
    </w:pict>
  </w:numPicBullet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3BA2175"/>
    <w:multiLevelType w:val="hybridMultilevel"/>
    <w:tmpl w:val="4EE2A362"/>
    <w:lvl w:ilvl="0" w:tplc="649E7C2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07D94F46"/>
    <w:multiLevelType w:val="hybridMultilevel"/>
    <w:tmpl w:val="75EECB08"/>
    <w:lvl w:ilvl="0" w:tplc="4B0A3F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9577B"/>
    <w:multiLevelType w:val="hybridMultilevel"/>
    <w:tmpl w:val="C7FED39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EC45E3"/>
    <w:multiLevelType w:val="hybridMultilevel"/>
    <w:tmpl w:val="9C3E7D46"/>
    <w:lvl w:ilvl="0" w:tplc="040C000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12045626"/>
    <w:multiLevelType w:val="hybridMultilevel"/>
    <w:tmpl w:val="87C294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44EA3"/>
    <w:multiLevelType w:val="hybridMultilevel"/>
    <w:tmpl w:val="2004A9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2E73"/>
    <w:multiLevelType w:val="hybridMultilevel"/>
    <w:tmpl w:val="7DB28CD2"/>
    <w:lvl w:ilvl="0" w:tplc="D95AE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8B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0C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C7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64C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2F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E4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02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62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B776753"/>
    <w:multiLevelType w:val="hybridMultilevel"/>
    <w:tmpl w:val="72F836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C672F"/>
    <w:multiLevelType w:val="hybridMultilevel"/>
    <w:tmpl w:val="04D007A6"/>
    <w:lvl w:ilvl="0" w:tplc="040C0007">
      <w:start w:val="1"/>
      <w:numFmt w:val="bullet"/>
      <w:lvlText w:val=""/>
      <w:lvlPicBulletId w:val="0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34E12DE"/>
    <w:multiLevelType w:val="hybridMultilevel"/>
    <w:tmpl w:val="B75237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E6781"/>
    <w:multiLevelType w:val="hybridMultilevel"/>
    <w:tmpl w:val="27D09CC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06EF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D30E9F"/>
    <w:multiLevelType w:val="hybridMultilevel"/>
    <w:tmpl w:val="1C7C49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165C0"/>
    <w:multiLevelType w:val="multilevel"/>
    <w:tmpl w:val="95F0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F74502"/>
    <w:multiLevelType w:val="hybridMultilevel"/>
    <w:tmpl w:val="3814DE1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265B5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29E1F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DE0804"/>
    <w:multiLevelType w:val="hybridMultilevel"/>
    <w:tmpl w:val="0A7A51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A1D94"/>
    <w:multiLevelType w:val="hybridMultilevel"/>
    <w:tmpl w:val="0A7A51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874FD"/>
    <w:multiLevelType w:val="hybridMultilevel"/>
    <w:tmpl w:val="B75237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875FB"/>
    <w:multiLevelType w:val="multilevel"/>
    <w:tmpl w:val="E5F4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181929"/>
    <w:multiLevelType w:val="hybridMultilevel"/>
    <w:tmpl w:val="B75237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50E41"/>
    <w:multiLevelType w:val="hybridMultilevel"/>
    <w:tmpl w:val="910614F6"/>
    <w:lvl w:ilvl="0" w:tplc="040C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670736D"/>
    <w:multiLevelType w:val="hybridMultilevel"/>
    <w:tmpl w:val="EA0A3D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E6AC8"/>
    <w:multiLevelType w:val="multilevel"/>
    <w:tmpl w:val="99F8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D2737C"/>
    <w:multiLevelType w:val="multilevel"/>
    <w:tmpl w:val="786E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5F5C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AE50962"/>
    <w:multiLevelType w:val="hybridMultilevel"/>
    <w:tmpl w:val="5C5EFED4"/>
    <w:lvl w:ilvl="0" w:tplc="B5C60A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7A03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E85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6EF3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78EB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645A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3C46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DC2E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A8A4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4C74AD"/>
    <w:multiLevelType w:val="hybridMultilevel"/>
    <w:tmpl w:val="D5BE7CA6"/>
    <w:lvl w:ilvl="0" w:tplc="D5D8689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CD295A"/>
    <w:multiLevelType w:val="hybridMultilevel"/>
    <w:tmpl w:val="482C4BE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C6302"/>
    <w:multiLevelType w:val="multilevel"/>
    <w:tmpl w:val="FE2A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5F1036"/>
    <w:multiLevelType w:val="hybridMultilevel"/>
    <w:tmpl w:val="B75237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76BA0"/>
    <w:multiLevelType w:val="multilevel"/>
    <w:tmpl w:val="5906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435EE9"/>
    <w:multiLevelType w:val="hybridMultilevel"/>
    <w:tmpl w:val="4B6E23DC"/>
    <w:lvl w:ilvl="0" w:tplc="3F808B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06BBD"/>
    <w:multiLevelType w:val="hybridMultilevel"/>
    <w:tmpl w:val="01D006A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F0002"/>
    <w:multiLevelType w:val="hybridMultilevel"/>
    <w:tmpl w:val="A8487436"/>
    <w:lvl w:ilvl="0" w:tplc="CB88C8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3A1D3B"/>
    <w:multiLevelType w:val="hybridMultilevel"/>
    <w:tmpl w:val="0A7A51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FB25B9"/>
    <w:multiLevelType w:val="hybridMultilevel"/>
    <w:tmpl w:val="C092308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663F3"/>
    <w:multiLevelType w:val="hybridMultilevel"/>
    <w:tmpl w:val="0A7A51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94C0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888495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9B2787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B36214B"/>
    <w:multiLevelType w:val="hybridMultilevel"/>
    <w:tmpl w:val="B75237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94407"/>
    <w:multiLevelType w:val="multilevel"/>
    <w:tmpl w:val="A092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auto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D92ADC"/>
    <w:multiLevelType w:val="hybridMultilevel"/>
    <w:tmpl w:val="33F6CE36"/>
    <w:lvl w:ilvl="0" w:tplc="434405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A0687"/>
    <w:multiLevelType w:val="hybridMultilevel"/>
    <w:tmpl w:val="B75237A2"/>
    <w:lvl w:ilvl="0" w:tplc="040C000F">
      <w:start w:val="1"/>
      <w:numFmt w:val="decimal"/>
      <w:pStyle w:val="NormalWeb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8"/>
  </w:num>
  <w:num w:numId="3">
    <w:abstractNumId w:val="45"/>
  </w:num>
  <w:num w:numId="4">
    <w:abstractNumId w:val="24"/>
  </w:num>
  <w:num w:numId="5">
    <w:abstractNumId w:val="5"/>
  </w:num>
  <w:num w:numId="6">
    <w:abstractNumId w:val="22"/>
  </w:num>
  <w:num w:numId="7">
    <w:abstractNumId w:val="12"/>
  </w:num>
  <w:num w:numId="8">
    <w:abstractNumId w:val="34"/>
  </w:num>
  <w:num w:numId="9">
    <w:abstractNumId w:val="39"/>
  </w:num>
  <w:num w:numId="10">
    <w:abstractNumId w:val="21"/>
  </w:num>
  <w:num w:numId="11">
    <w:abstractNumId w:val="20"/>
  </w:num>
  <w:num w:numId="12">
    <w:abstractNumId w:val="41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14"/>
  </w:num>
  <w:num w:numId="18">
    <w:abstractNumId w:val="19"/>
  </w:num>
  <w:num w:numId="19">
    <w:abstractNumId w:val="37"/>
  </w:num>
  <w:num w:numId="20">
    <w:abstractNumId w:val="47"/>
  </w:num>
  <w:num w:numId="21">
    <w:abstractNumId w:val="32"/>
  </w:num>
  <w:num w:numId="22">
    <w:abstractNumId w:val="36"/>
  </w:num>
  <w:num w:numId="23">
    <w:abstractNumId w:val="40"/>
  </w:num>
  <w:num w:numId="24">
    <w:abstractNumId w:val="38"/>
  </w:num>
  <w:num w:numId="25">
    <w:abstractNumId w:val="0"/>
  </w:num>
  <w:num w:numId="26">
    <w:abstractNumId w:val="9"/>
  </w:num>
  <w:num w:numId="27">
    <w:abstractNumId w:val="3"/>
  </w:num>
  <w:num w:numId="28">
    <w:abstractNumId w:val="6"/>
  </w:num>
  <w:num w:numId="29">
    <w:abstractNumId w:val="11"/>
  </w:num>
  <w:num w:numId="30">
    <w:abstractNumId w:val="25"/>
  </w:num>
  <w:num w:numId="31">
    <w:abstractNumId w:val="1"/>
  </w:num>
  <w:num w:numId="32">
    <w:abstractNumId w:val="2"/>
  </w:num>
  <w:num w:numId="33">
    <w:abstractNumId w:val="44"/>
  </w:num>
  <w:num w:numId="34">
    <w:abstractNumId w:val="43"/>
  </w:num>
  <w:num w:numId="35">
    <w:abstractNumId w:val="29"/>
  </w:num>
  <w:num w:numId="36">
    <w:abstractNumId w:val="30"/>
  </w:num>
  <w:num w:numId="37">
    <w:abstractNumId w:val="46"/>
  </w:num>
  <w:num w:numId="38">
    <w:abstractNumId w:val="28"/>
  </w:num>
  <w:num w:numId="39">
    <w:abstractNumId w:val="27"/>
  </w:num>
  <w:num w:numId="40">
    <w:abstractNumId w:val="42"/>
  </w:num>
  <w:num w:numId="41">
    <w:abstractNumId w:val="35"/>
  </w:num>
  <w:num w:numId="42">
    <w:abstractNumId w:val="23"/>
  </w:num>
  <w:num w:numId="43">
    <w:abstractNumId w:val="7"/>
  </w:num>
  <w:num w:numId="44">
    <w:abstractNumId w:val="33"/>
  </w:num>
  <w:num w:numId="45">
    <w:abstractNumId w:val="16"/>
  </w:num>
  <w:num w:numId="46">
    <w:abstractNumId w:val="26"/>
  </w:num>
  <w:num w:numId="47">
    <w:abstractNumId w:val="17"/>
  </w:num>
  <w:num w:numId="48">
    <w:abstractNumId w:val="15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C6"/>
    <w:rsid w:val="000121C6"/>
    <w:rsid w:val="000177EE"/>
    <w:rsid w:val="000901CE"/>
    <w:rsid w:val="000B45D6"/>
    <w:rsid w:val="000D1C44"/>
    <w:rsid w:val="000E1AC2"/>
    <w:rsid w:val="000F2170"/>
    <w:rsid w:val="001229D2"/>
    <w:rsid w:val="00201F77"/>
    <w:rsid w:val="00210E96"/>
    <w:rsid w:val="002340E1"/>
    <w:rsid w:val="00245744"/>
    <w:rsid w:val="002544DD"/>
    <w:rsid w:val="00257A93"/>
    <w:rsid w:val="00263FF1"/>
    <w:rsid w:val="00273596"/>
    <w:rsid w:val="002736E8"/>
    <w:rsid w:val="00275D23"/>
    <w:rsid w:val="00285EDE"/>
    <w:rsid w:val="00293B08"/>
    <w:rsid w:val="002B4375"/>
    <w:rsid w:val="002B7892"/>
    <w:rsid w:val="002F1549"/>
    <w:rsid w:val="00363ACF"/>
    <w:rsid w:val="00367B05"/>
    <w:rsid w:val="003D4C17"/>
    <w:rsid w:val="003F3615"/>
    <w:rsid w:val="00414405"/>
    <w:rsid w:val="00423EA3"/>
    <w:rsid w:val="004304A6"/>
    <w:rsid w:val="00430A39"/>
    <w:rsid w:val="0043422E"/>
    <w:rsid w:val="0047165A"/>
    <w:rsid w:val="004A1F69"/>
    <w:rsid w:val="004A6F48"/>
    <w:rsid w:val="00523F28"/>
    <w:rsid w:val="00531C8A"/>
    <w:rsid w:val="005353F6"/>
    <w:rsid w:val="00570956"/>
    <w:rsid w:val="00584682"/>
    <w:rsid w:val="00587A66"/>
    <w:rsid w:val="005D62E5"/>
    <w:rsid w:val="005E7039"/>
    <w:rsid w:val="00627911"/>
    <w:rsid w:val="00652818"/>
    <w:rsid w:val="006A1CF5"/>
    <w:rsid w:val="006D3BA1"/>
    <w:rsid w:val="006D5F99"/>
    <w:rsid w:val="006F2B67"/>
    <w:rsid w:val="006F7DC5"/>
    <w:rsid w:val="00744D08"/>
    <w:rsid w:val="0075798F"/>
    <w:rsid w:val="00775B75"/>
    <w:rsid w:val="007F46DE"/>
    <w:rsid w:val="0080318A"/>
    <w:rsid w:val="00827132"/>
    <w:rsid w:val="00843688"/>
    <w:rsid w:val="00865F56"/>
    <w:rsid w:val="008A5592"/>
    <w:rsid w:val="008A70FA"/>
    <w:rsid w:val="008C0F37"/>
    <w:rsid w:val="009044B6"/>
    <w:rsid w:val="00953402"/>
    <w:rsid w:val="0096498B"/>
    <w:rsid w:val="00977904"/>
    <w:rsid w:val="009B66BA"/>
    <w:rsid w:val="009C03BC"/>
    <w:rsid w:val="009D0CC6"/>
    <w:rsid w:val="009E35B8"/>
    <w:rsid w:val="009E5B60"/>
    <w:rsid w:val="00A43E2B"/>
    <w:rsid w:val="00A46262"/>
    <w:rsid w:val="00AB5C01"/>
    <w:rsid w:val="00B40D8C"/>
    <w:rsid w:val="00BE65EF"/>
    <w:rsid w:val="00BF0898"/>
    <w:rsid w:val="00C1175F"/>
    <w:rsid w:val="00C2008D"/>
    <w:rsid w:val="00C2781A"/>
    <w:rsid w:val="00C57932"/>
    <w:rsid w:val="00C7728D"/>
    <w:rsid w:val="00C80472"/>
    <w:rsid w:val="00C84964"/>
    <w:rsid w:val="00C96FA1"/>
    <w:rsid w:val="00CA7FE3"/>
    <w:rsid w:val="00CB6FDE"/>
    <w:rsid w:val="00CD3AAE"/>
    <w:rsid w:val="00CD60C9"/>
    <w:rsid w:val="00CE0A78"/>
    <w:rsid w:val="00D1111A"/>
    <w:rsid w:val="00D16FD5"/>
    <w:rsid w:val="00D560E9"/>
    <w:rsid w:val="00D8749E"/>
    <w:rsid w:val="00DF1D0E"/>
    <w:rsid w:val="00E17349"/>
    <w:rsid w:val="00E256E9"/>
    <w:rsid w:val="00E52EC3"/>
    <w:rsid w:val="00E839B5"/>
    <w:rsid w:val="00E84870"/>
    <w:rsid w:val="00EC1704"/>
    <w:rsid w:val="00EF5B30"/>
    <w:rsid w:val="00F01414"/>
    <w:rsid w:val="00F70B3B"/>
    <w:rsid w:val="00F86FEE"/>
    <w:rsid w:val="00FA1B28"/>
    <w:rsid w:val="00FD2460"/>
    <w:rsid w:val="00FE4678"/>
    <w:rsid w:val="00F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A2DD69-079B-4F82-897C-7C8514C8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898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25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5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21C6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5D62E5"/>
    <w:rPr>
      <w:color w:val="0000FF" w:themeColor="hyperlink"/>
      <w:u w:val="single"/>
    </w:rPr>
  </w:style>
  <w:style w:type="paragraph" w:customStyle="1" w:styleId="Infodoc">
    <w:name w:val="Infodoc"/>
    <w:basedOn w:val="Normal"/>
    <w:rsid w:val="00BF0898"/>
    <w:pPr>
      <w:tabs>
        <w:tab w:val="left" w:pos="3119"/>
        <w:tab w:val="left" w:pos="3402"/>
      </w:tabs>
      <w:spacing w:before="0" w:after="0"/>
      <w:ind w:right="113"/>
      <w:jc w:val="left"/>
    </w:pPr>
    <w:rPr>
      <w:rFonts w:ascii="Arial" w:hAnsi="Arial"/>
      <w:b/>
      <w:sz w:val="24"/>
    </w:rPr>
  </w:style>
  <w:style w:type="character" w:customStyle="1" w:styleId="Titre1Car">
    <w:name w:val="Titre 1 Car"/>
    <w:basedOn w:val="Policepardfaut"/>
    <w:link w:val="Titre1"/>
    <w:uiPriority w:val="9"/>
    <w:rsid w:val="00E25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25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65F56"/>
    <w:pPr>
      <w:spacing w:line="276" w:lineRule="auto"/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65F5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5F56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65F5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F5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Propos4">
    <w:name w:val="Propos4"/>
    <w:basedOn w:val="Normal"/>
    <w:rsid w:val="009C03BC"/>
    <w:pPr>
      <w:overflowPunct w:val="0"/>
      <w:autoSpaceDE w:val="0"/>
      <w:autoSpaceDN w:val="0"/>
      <w:adjustRightInd w:val="0"/>
      <w:spacing w:before="120" w:after="0"/>
      <w:ind w:left="1276"/>
      <w:textAlignment w:val="baseline"/>
    </w:pPr>
    <w:rPr>
      <w:rFonts w:ascii="Verdana" w:hAnsi="Verdana"/>
      <w:sz w:val="20"/>
    </w:rPr>
  </w:style>
  <w:style w:type="paragraph" w:customStyle="1" w:styleId="1-Normal">
    <w:name w:val="1 - Normal"/>
    <w:basedOn w:val="Normal"/>
    <w:rsid w:val="009C03BC"/>
    <w:pPr>
      <w:autoSpaceDE w:val="0"/>
      <w:autoSpaceDN w:val="0"/>
      <w:spacing w:before="40" w:after="40"/>
      <w:ind w:left="227"/>
    </w:pPr>
    <w:rPr>
      <w:rFonts w:eastAsia="MS Mincho"/>
    </w:rPr>
  </w:style>
  <w:style w:type="character" w:customStyle="1" w:styleId="bold">
    <w:name w:val="bold"/>
    <w:rsid w:val="004A1F69"/>
  </w:style>
  <w:style w:type="paragraph" w:styleId="NormalWeb">
    <w:name w:val="Normal (Web)"/>
    <w:basedOn w:val="Normal"/>
    <w:uiPriority w:val="99"/>
    <w:rsid w:val="004A1F69"/>
    <w:pPr>
      <w:numPr>
        <w:numId w:val="2"/>
      </w:numPr>
      <w:suppressAutoHyphens/>
      <w:spacing w:before="0" w:after="0"/>
      <w:jc w:val="left"/>
    </w:pPr>
    <w:rPr>
      <w:rFonts w:ascii="Arial" w:hAnsi="Arial" w:cs="Arial"/>
      <w:color w:val="000080"/>
      <w:sz w:val="20"/>
      <w:lang w:eastAsia="ar-SA"/>
    </w:rPr>
  </w:style>
  <w:style w:type="character" w:customStyle="1" w:styleId="Caractresdenotedebasdepage">
    <w:name w:val="Caractères de note de bas de page"/>
    <w:basedOn w:val="Policepardfaut"/>
    <w:rsid w:val="00D16FD5"/>
    <w:rPr>
      <w:rFonts w:ascii="Arial Narrow" w:hAnsi="Arial Narrow"/>
      <w:position w:val="1"/>
      <w:sz w:val="14"/>
    </w:rPr>
  </w:style>
  <w:style w:type="character" w:customStyle="1" w:styleId="Appelnotedebasdep1">
    <w:name w:val="Appel note de bas de p.1"/>
    <w:rsid w:val="00D16FD5"/>
    <w:rPr>
      <w:vertAlign w:val="superscript"/>
    </w:rPr>
  </w:style>
  <w:style w:type="paragraph" w:styleId="Corpsdetexte">
    <w:name w:val="Body Text"/>
    <w:basedOn w:val="Normal"/>
    <w:link w:val="CorpsdetexteCar"/>
    <w:rsid w:val="00D16FD5"/>
    <w:pPr>
      <w:suppressAutoHyphens/>
      <w:spacing w:before="0" w:after="125"/>
    </w:pPr>
    <w:rPr>
      <w:rFonts w:ascii="Arial" w:hAnsi="Arial"/>
      <w:color w:val="000000"/>
      <w:lang w:eastAsia="ar-SA"/>
    </w:rPr>
  </w:style>
  <w:style w:type="character" w:customStyle="1" w:styleId="CorpsdetexteCar">
    <w:name w:val="Corps de texte Car"/>
    <w:basedOn w:val="Policepardfaut"/>
    <w:link w:val="Corpsdetexte"/>
    <w:rsid w:val="00D16FD5"/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Contenudetableau">
    <w:name w:val="Contenu de tableau"/>
    <w:basedOn w:val="Normal"/>
    <w:rsid w:val="00D16FD5"/>
    <w:pPr>
      <w:suppressLineNumbers/>
      <w:suppressAutoHyphens/>
      <w:spacing w:before="0" w:after="0"/>
      <w:jc w:val="left"/>
    </w:pPr>
    <w:rPr>
      <w:rFonts w:ascii="Arial" w:hAnsi="Arial"/>
      <w:lang w:eastAsia="ar-SA"/>
    </w:rPr>
  </w:style>
  <w:style w:type="table" w:styleId="Grilledutableau">
    <w:name w:val="Table Grid"/>
    <w:basedOn w:val="TableauNormal"/>
    <w:rsid w:val="00D8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954541">
      <w:bodyDiv w:val="1"/>
      <w:marLeft w:val="0"/>
      <w:marRight w:val="0"/>
      <w:marTop w:val="0"/>
      <w:marBottom w:val="0"/>
      <w:div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16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2375F"/>
            <w:bottom w:val="none" w:sz="0" w:space="0" w:color="auto"/>
            <w:right w:val="none" w:sz="0" w:space="0" w:color="auto"/>
          </w:divBdr>
          <w:divsChild>
            <w:div w:id="1300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3059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83995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48642">
      <w:bodyDiv w:val="1"/>
      <w:marLeft w:val="0"/>
      <w:marRight w:val="0"/>
      <w:marTop w:val="0"/>
      <w:marBottom w:val="0"/>
      <w:div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20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2375F"/>
            <w:bottom w:val="none" w:sz="0" w:space="0" w:color="auto"/>
            <w:right w:val="none" w:sz="0" w:space="0" w:color="auto"/>
          </w:divBdr>
          <w:divsChild>
            <w:div w:id="397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51935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0146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425750">
      <w:bodyDiv w:val="1"/>
      <w:marLeft w:val="0"/>
      <w:marRight w:val="0"/>
      <w:marTop w:val="0"/>
      <w:marBottom w:val="0"/>
      <w:div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0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2375F"/>
            <w:bottom w:val="none" w:sz="0" w:space="0" w:color="auto"/>
            <w:right w:val="none" w:sz="0" w:space="0" w:color="auto"/>
          </w:divBdr>
          <w:divsChild>
            <w:div w:id="659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8119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9299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34006">
      <w:bodyDiv w:val="1"/>
      <w:marLeft w:val="0"/>
      <w:marRight w:val="0"/>
      <w:marTop w:val="0"/>
      <w:marBottom w:val="0"/>
      <w:div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20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2375F"/>
            <w:bottom w:val="none" w:sz="0" w:space="0" w:color="auto"/>
            <w:right w:val="none" w:sz="0" w:space="0" w:color="auto"/>
          </w:divBdr>
          <w:divsChild>
            <w:div w:id="1681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783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81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0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0232">
      <w:bodyDiv w:val="1"/>
      <w:marLeft w:val="0"/>
      <w:marRight w:val="0"/>
      <w:marTop w:val="0"/>
      <w:marBottom w:val="0"/>
      <w:div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8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2375F"/>
            <w:bottom w:val="none" w:sz="0" w:space="0" w:color="auto"/>
            <w:right w:val="none" w:sz="0" w:space="0" w:color="auto"/>
          </w:divBdr>
          <w:divsChild>
            <w:div w:id="252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86786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402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748176">
      <w:bodyDiv w:val="1"/>
      <w:marLeft w:val="0"/>
      <w:marRight w:val="0"/>
      <w:marTop w:val="0"/>
      <w:marBottom w:val="0"/>
      <w:div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98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2375F"/>
            <w:bottom w:val="none" w:sz="0" w:space="0" w:color="auto"/>
            <w:right w:val="none" w:sz="0" w:space="0" w:color="auto"/>
          </w:divBdr>
          <w:divsChild>
            <w:div w:id="119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866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0376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D946-D73E-4F9E-8821-61383D90C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3830</TotalTime>
  <Pages>7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BARANGER CATHY</dc:creator>
  <cp:lastModifiedBy>Harold</cp:lastModifiedBy>
  <cp:revision>76</cp:revision>
  <dcterms:created xsi:type="dcterms:W3CDTF">2012-07-01T16:03:00Z</dcterms:created>
  <dcterms:modified xsi:type="dcterms:W3CDTF">2019-03-15T11:01:00Z</dcterms:modified>
</cp:coreProperties>
</file>